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33EBF" w:rsidRPr="00A52FFC" w:rsidRDefault="004779F4" w:rsidP="00133FA8">
      <w:pPr>
        <w:pStyle w:val="a7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H</w:t>
      </w:r>
      <w:r>
        <w:rPr>
          <w:rFonts w:hint="eastAsia"/>
        </w:rPr>
        <w:t>ibernate是什么？</w:t>
      </w:r>
    </w:p>
    <w:p w:rsidR="004779F4" w:rsidRDefault="004779F4" w:rsidP="004779F4">
      <w:r>
        <w:tab/>
        <w:t>H</w:t>
      </w:r>
      <w:r>
        <w:rPr>
          <w:rFonts w:hint="eastAsia"/>
        </w:rPr>
        <w:t>ibernate是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层的一个框架，主要是为了方便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层的操作。通过ORM（Object</w:t>
      </w:r>
      <w:r>
        <w:t xml:space="preserve"> Relational Mapping</w:t>
      </w:r>
      <w:r>
        <w:rPr>
          <w:rFonts w:hint="eastAsia"/>
        </w:rPr>
        <w:t>）完成java对象和</w:t>
      </w:r>
      <w:r>
        <w:t xml:space="preserve"> </w:t>
      </w:r>
      <w:r>
        <w:rPr>
          <w:rFonts w:hint="eastAsia"/>
        </w:rPr>
        <w:t>数据库表的映射。</w:t>
      </w:r>
    </w:p>
    <w:p w:rsidR="004779F4" w:rsidRDefault="004779F4" w:rsidP="004779F4">
      <w:r>
        <w:rPr>
          <w:rFonts w:hint="eastAsia"/>
        </w:rPr>
        <w:t>通过这个框架，可以很简明的 把对象和数据库的表 对应起来。</w:t>
      </w:r>
    </w:p>
    <w:p w:rsidR="004779F4" w:rsidRDefault="004779F4" w:rsidP="00BB2FDA">
      <w:pPr>
        <w:pStyle w:val="a7"/>
      </w:pPr>
      <w:r>
        <w:rPr>
          <w:rFonts w:hint="eastAsia"/>
        </w:rPr>
        <w:t>二．Hibernate</w:t>
      </w:r>
      <w:r w:rsidR="00BB2FDA">
        <w:rPr>
          <w:rFonts w:hint="eastAsia"/>
        </w:rPr>
        <w:t>开发环境配置：</w:t>
      </w:r>
    </w:p>
    <w:p w:rsidR="00907F9C" w:rsidRDefault="004779F4" w:rsidP="00BB2FDA">
      <w:pPr>
        <w:pStyle w:val="af5"/>
        <w:ind w:left="630"/>
      </w:pPr>
      <w:r>
        <w:tab/>
      </w:r>
      <w:r w:rsidR="00BB2FDA">
        <w:t>1</w:t>
      </w:r>
      <w:r w:rsidR="00BB2FDA">
        <w:rPr>
          <w:rFonts w:hint="eastAsia"/>
        </w:rPr>
        <w:t>.引入jar包：</w:t>
      </w:r>
    </w:p>
    <w:p w:rsidR="00BB2FDA" w:rsidRDefault="00BB2FDA" w:rsidP="00BB2FDA">
      <w:r w:rsidRPr="00BB2FDA">
        <w:rPr>
          <w:noProof/>
        </w:rPr>
        <w:drawing>
          <wp:inline distT="0" distB="0" distL="0" distR="0">
            <wp:extent cx="5274012" cy="2955290"/>
            <wp:effectExtent l="0" t="0" r="3175" b="0"/>
            <wp:docPr id="1" name="图片 1" descr="C:\Users\horse\AppData\Local\Temp\1495245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se\AppData\Local\Temp\14952451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28" cy="29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DA" w:rsidRDefault="00BB2FDA" w:rsidP="00BB2FDA">
      <w:pPr>
        <w:pStyle w:val="af5"/>
        <w:ind w:left="630"/>
      </w:pPr>
      <w:r>
        <w:rPr>
          <w:rFonts w:hint="eastAsia"/>
        </w:rPr>
        <w:t>2.编写核心配置文件</w:t>
      </w:r>
    </w:p>
    <w:p w:rsidR="00BB2FDA" w:rsidRDefault="00BB2FDA" w:rsidP="00BB2FDA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目录下编写：hibernate.cfg.xml</w:t>
      </w:r>
    </w:p>
    <w:p w:rsid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t>&lt;?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xml version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 xml:space="preserve">="1.0"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encoding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 xml:space="preserve">="UTF-8" </w:t>
      </w: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t>?&gt;</w:t>
      </w: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br/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&lt;!DOCTYPE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 xml:space="preserve">hibernate-configuration 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PUBLIC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"-//Hibernate/Hibernate Configuration DTD 3.0//EN"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br/>
        <w:t xml:space="preserve">        "http://www.hibernate.org/dtd/hibernate-configuration-3.0.dtd"</w:t>
      </w:r>
      <w:r w:rsidRPr="00BB2FDA">
        <w:rPr>
          <w:rFonts w:ascii="宋体" w:hAnsi="宋体" w:cs="宋体" w:hint="eastAsia"/>
          <w:b/>
          <w:bCs/>
          <w:i/>
          <w:iCs/>
          <w:color w:val="E784A2"/>
          <w:kern w:val="0"/>
          <w:szCs w:val="24"/>
        </w:rPr>
        <w:t>&gt;</w:t>
      </w:r>
      <w:r w:rsidRPr="00BB2FDA">
        <w:rPr>
          <w:rFonts w:ascii="宋体" w:hAnsi="宋体" w:cs="宋体" w:hint="eastAsia"/>
          <w:b/>
          <w:bCs/>
          <w:i/>
          <w:iCs/>
          <w:color w:val="E784A2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hibernate-configuration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会话连接工厂，建立数据哭连接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session-factory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必须的参数：连接数据库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="hibernate.connection.driver_class"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com.mysql.jdbc.Driver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="hibernate.connection.url"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jdbc:mysql:///hibernate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</w:t>
      </w:r>
      <w:proofErr w:type="spellStart"/>
      <w:r w:rsidRPr="00BB2FDA">
        <w:rPr>
          <w:rFonts w:ascii="宋体" w:hAnsi="宋体" w:cs="宋体" w:hint="eastAsia"/>
          <w:color w:val="4CD656"/>
          <w:kern w:val="0"/>
          <w:szCs w:val="24"/>
        </w:rPr>
        <w:t>hibernate.connection.username</w:t>
      </w:r>
      <w:proofErr w:type="spellEnd"/>
      <w:r w:rsidRPr="00BB2FDA">
        <w:rPr>
          <w:rFonts w:ascii="宋体" w:hAnsi="宋体" w:cs="宋体" w:hint="eastAsia"/>
          <w:color w:val="4CD656"/>
          <w:kern w:val="0"/>
          <w:szCs w:val="24"/>
        </w:rPr>
        <w:t>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root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</w:t>
      </w:r>
      <w:proofErr w:type="spellStart"/>
      <w:r w:rsidRPr="00BB2FDA">
        <w:rPr>
          <w:rFonts w:ascii="宋体" w:hAnsi="宋体" w:cs="宋体" w:hint="eastAsia"/>
          <w:color w:val="4CD656"/>
          <w:kern w:val="0"/>
          <w:szCs w:val="24"/>
        </w:rPr>
        <w:t>hibernate.connection.password</w:t>
      </w:r>
      <w:proofErr w:type="spellEnd"/>
      <w:r w:rsidRPr="00BB2FDA">
        <w:rPr>
          <w:rFonts w:ascii="宋体" w:hAnsi="宋体" w:cs="宋体" w:hint="eastAsia"/>
          <w:color w:val="4CD656"/>
          <w:kern w:val="0"/>
          <w:szCs w:val="24"/>
        </w:rPr>
        <w:t>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0807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因为每个数据库</w:t>
      </w:r>
      <w:proofErr w:type="spellStart"/>
      <w:r w:rsidRPr="00BB2FDA">
        <w:rPr>
          <w:rFonts w:ascii="宋体" w:hAnsi="宋体" w:cs="宋体" w:hint="eastAsia"/>
          <w:color w:val="7D8C93"/>
          <w:kern w:val="0"/>
          <w:szCs w:val="24"/>
        </w:rPr>
        <w:t>sql</w:t>
      </w:r>
      <w:proofErr w:type="spellEnd"/>
      <w:r w:rsidRPr="00BB2FDA">
        <w:rPr>
          <w:rFonts w:ascii="宋体" w:hAnsi="宋体" w:cs="宋体" w:hint="eastAsia"/>
          <w:color w:val="7D8C93"/>
          <w:kern w:val="0"/>
          <w:szCs w:val="24"/>
        </w:rPr>
        <w:t>语句稍微有差别，所以要配置这样来明确使用哪个数据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lastRenderedPageBreak/>
        <w:t>库语言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="hibernate.dialect"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org.hibernate.dialect.MySQL5Dialect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控制</w:t>
      </w:r>
      <w:proofErr w:type="spellStart"/>
      <w:r w:rsidRPr="00BB2FDA">
        <w:rPr>
          <w:rFonts w:ascii="宋体" w:hAnsi="宋体" w:cs="宋体" w:hint="eastAsia"/>
          <w:color w:val="7D8C93"/>
          <w:kern w:val="0"/>
          <w:szCs w:val="24"/>
        </w:rPr>
        <w:t>sql</w:t>
      </w:r>
      <w:proofErr w:type="spellEnd"/>
      <w:r w:rsidRPr="00BB2FDA">
        <w:rPr>
          <w:rFonts w:ascii="宋体" w:hAnsi="宋体" w:cs="宋体" w:hint="eastAsia"/>
          <w:color w:val="7D8C93"/>
          <w:kern w:val="0"/>
          <w:szCs w:val="24"/>
        </w:rPr>
        <w:t>语句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</w:t>
      </w:r>
      <w:proofErr w:type="spellStart"/>
      <w:r w:rsidRPr="00BB2FDA">
        <w:rPr>
          <w:rFonts w:ascii="宋体" w:hAnsi="宋体" w:cs="宋体" w:hint="eastAsia"/>
          <w:color w:val="4CD656"/>
          <w:kern w:val="0"/>
          <w:szCs w:val="24"/>
        </w:rPr>
        <w:t>hibernate.show_sql</w:t>
      </w:r>
      <w:proofErr w:type="spellEnd"/>
      <w:r w:rsidRPr="00BB2FDA">
        <w:rPr>
          <w:rFonts w:ascii="宋体" w:hAnsi="宋体" w:cs="宋体" w:hint="eastAsia"/>
          <w:color w:val="4CD656"/>
          <w:kern w:val="0"/>
          <w:szCs w:val="24"/>
        </w:rPr>
        <w:t>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true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</w:t>
      </w:r>
      <w:proofErr w:type="spellStart"/>
      <w:r w:rsidRPr="00BB2FDA">
        <w:rPr>
          <w:rFonts w:ascii="宋体" w:hAnsi="宋体" w:cs="宋体" w:hint="eastAsia"/>
          <w:color w:val="4CD656"/>
          <w:kern w:val="0"/>
          <w:szCs w:val="24"/>
        </w:rPr>
        <w:t>hibernate.format_sql</w:t>
      </w:r>
      <w:proofErr w:type="spellEnd"/>
      <w:r w:rsidRPr="00BB2FDA">
        <w:rPr>
          <w:rFonts w:ascii="宋体" w:hAnsi="宋体" w:cs="宋体" w:hint="eastAsia"/>
          <w:color w:val="4CD656"/>
          <w:kern w:val="0"/>
          <w:szCs w:val="24"/>
        </w:rPr>
        <w:t>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true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="hbm2ddl.auto"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update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</w:p>
    <w:p w:rsid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 w:hint="eastAsia"/>
          <w:color w:val="E8E2B7"/>
          <w:kern w:val="0"/>
          <w:szCs w:val="24"/>
        </w:rPr>
        <w:t>通过</w:t>
      </w:r>
      <w:r>
        <w:rPr>
          <w:rFonts w:ascii="宋体" w:hAnsi="宋体" w:cs="宋体" w:hint="eastAsia"/>
          <w:color w:val="E8E2B7"/>
          <w:kern w:val="0"/>
          <w:szCs w:val="24"/>
        </w:rPr>
        <w:t>hbm</w:t>
      </w:r>
      <w:r>
        <w:rPr>
          <w:rFonts w:ascii="宋体" w:hAnsi="宋体" w:cs="宋体"/>
          <w:color w:val="E8E2B7"/>
          <w:kern w:val="0"/>
          <w:szCs w:val="24"/>
        </w:rPr>
        <w:t>2</w:t>
      </w:r>
      <w:r>
        <w:rPr>
          <w:rFonts w:ascii="宋体" w:hAnsi="宋体" w:cs="宋体" w:hint="eastAsia"/>
          <w:color w:val="E8E2B7"/>
          <w:kern w:val="0"/>
          <w:szCs w:val="24"/>
        </w:rPr>
        <w:t>ddl</w:t>
      </w:r>
      <w:r>
        <w:rPr>
          <w:rFonts w:ascii="宋体" w:hAnsi="宋体" w:cs="宋体"/>
          <w:color w:val="E8E2B7"/>
          <w:kern w:val="0"/>
          <w:szCs w:val="24"/>
        </w:rPr>
        <w:t>.</w:t>
      </w:r>
      <w:r>
        <w:rPr>
          <w:rFonts w:ascii="宋体" w:hAnsi="宋体" w:cs="宋体" w:hint="eastAsia"/>
          <w:color w:val="E8E2B7"/>
          <w:kern w:val="0"/>
          <w:szCs w:val="24"/>
        </w:rPr>
        <w:t>auto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>
        <w:rPr>
          <w:rFonts w:ascii="宋体" w:hAnsi="宋体" w:cs="宋体" w:hint="eastAsia"/>
          <w:color w:val="E8E2B7"/>
          <w:kern w:val="0"/>
          <w:szCs w:val="24"/>
        </w:rPr>
        <w:t>的参数来设置：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create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每次执行的时候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.(</w:t>
      </w:r>
      <w:r w:rsidRPr="00BB2FDA">
        <w:rPr>
          <w:rFonts w:ascii="宋体" w:hAnsi="宋体" w:cs="宋体"/>
          <w:color w:val="E8E2B7"/>
          <w:kern w:val="0"/>
          <w:szCs w:val="24"/>
        </w:rPr>
        <w:t>如果以前有该表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将该表删除重新创建</w:t>
      </w:r>
      <w:r w:rsidRPr="00BB2FDA">
        <w:rPr>
          <w:rFonts w:ascii="宋体" w:hAnsi="宋体" w:cs="宋体"/>
          <w:color w:val="E8E2B7"/>
          <w:kern w:val="0"/>
          <w:szCs w:val="24"/>
        </w:rPr>
        <w:t xml:space="preserve">.) </w:t>
      </w:r>
      <w:r w:rsidRPr="00BB2FDA">
        <w:rPr>
          <w:rFonts w:ascii="宋体" w:hAnsi="宋体" w:cs="宋体"/>
          <w:color w:val="E8E2B7"/>
          <w:kern w:val="0"/>
          <w:szCs w:val="24"/>
        </w:rPr>
        <w:t>一般测试的时候的使用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create-drop</w:t>
      </w:r>
      <w:r w:rsidRPr="00BB2FDA">
        <w:rPr>
          <w:rFonts w:ascii="宋体" w:hAnsi="宋体" w:cs="宋体"/>
          <w:color w:val="E8E2B7"/>
          <w:kern w:val="0"/>
          <w:szCs w:val="24"/>
        </w:rPr>
        <w:tab/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每次执行的时候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程序执行结束后将这个表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删除掉了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一般测试的时候使用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update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如果数据库中没有表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如果有了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直接使用这个表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可以更新表的结构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validate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会使用原有的表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完成校验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校验映射文件与表中配置的字段是否一致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不一致报错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proofErr w:type="gramStart"/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proofErr w:type="gramEnd"/>
      <w:r w:rsidRPr="00BB2FDA">
        <w:rPr>
          <w:rFonts w:ascii="宋体" w:hAnsi="宋体" w:cs="宋体" w:hint="eastAsia"/>
          <w:color w:val="7D8C93"/>
          <w:kern w:val="0"/>
          <w:szCs w:val="24"/>
        </w:rPr>
        <w:t>引入</w:t>
      </w:r>
      <w:proofErr w:type="spellStart"/>
      <w:r w:rsidRPr="00BB2FDA">
        <w:rPr>
          <w:rFonts w:ascii="宋体" w:hAnsi="宋体" w:cs="宋体" w:hint="eastAsia"/>
          <w:color w:val="7D8C93"/>
          <w:kern w:val="0"/>
          <w:szCs w:val="24"/>
        </w:rPr>
        <w:t>orm</w:t>
      </w:r>
      <w:proofErr w:type="spellEnd"/>
      <w:r w:rsidRPr="00BB2FDA">
        <w:rPr>
          <w:rFonts w:ascii="宋体" w:hAnsi="宋体" w:cs="宋体" w:hint="eastAsia"/>
          <w:color w:val="7D8C93"/>
          <w:kern w:val="0"/>
          <w:szCs w:val="24"/>
        </w:rPr>
        <w:t>映射文件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="bean/User.hbm.xml"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="bean/Order.hbm.xml"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="bean/Customer.hbm.xml"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session-factory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hibernate-configuration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</w:p>
    <w:p w:rsidR="00BB2FDA" w:rsidRDefault="00BB2FDA" w:rsidP="00BB2FDA"/>
    <w:p w:rsidR="00BB2FDA" w:rsidRDefault="00BB2FDA" w:rsidP="00BB2FDA">
      <w:pPr>
        <w:pStyle w:val="af5"/>
        <w:ind w:left="630"/>
      </w:pPr>
      <w:r>
        <w:rPr>
          <w:rFonts w:hint="eastAsia"/>
        </w:rPr>
        <w:t>3.映射文件的配置</w:t>
      </w:r>
    </w:p>
    <w:p w:rsidR="00BB2FDA" w:rsidRDefault="00BB2FDA" w:rsidP="00BB2FDA">
      <w:pPr>
        <w:pStyle w:val="HTML"/>
        <w:shd w:val="clear" w:color="auto" w:fill="21282D"/>
        <w:rPr>
          <w:color w:val="E0E2E4"/>
        </w:rPr>
      </w:pPr>
      <w:r>
        <w:rPr>
          <w:rFonts w:hint="eastAsia"/>
          <w:i/>
          <w:iCs/>
          <w:color w:val="E0E2E4"/>
        </w:rPr>
        <w:t>&lt;?</w:t>
      </w:r>
      <w:r>
        <w:rPr>
          <w:rFonts w:hint="eastAsia"/>
          <w:color w:val="E0E2E4"/>
        </w:rPr>
        <w:t>xml version</w:t>
      </w:r>
      <w:r>
        <w:rPr>
          <w:rFonts w:hint="eastAsia"/>
          <w:color w:val="4CD656"/>
        </w:rPr>
        <w:t xml:space="preserve">="1.0" </w:t>
      </w:r>
      <w:r>
        <w:rPr>
          <w:rFonts w:hint="eastAsia"/>
          <w:color w:val="E0E2E4"/>
        </w:rPr>
        <w:t>encoding</w:t>
      </w:r>
      <w:r>
        <w:rPr>
          <w:rFonts w:hint="eastAsia"/>
          <w:color w:val="4CD656"/>
        </w:rPr>
        <w:t xml:space="preserve">="utf-8" </w:t>
      </w:r>
      <w:r>
        <w:rPr>
          <w:rFonts w:hint="eastAsia"/>
          <w:i/>
          <w:iCs/>
          <w:color w:val="E0E2E4"/>
        </w:rPr>
        <w:t>?&gt;</w:t>
      </w:r>
      <w:r>
        <w:rPr>
          <w:rFonts w:hint="eastAsia"/>
          <w:i/>
          <w:iCs/>
          <w:color w:val="E0E2E4"/>
        </w:rPr>
        <w:br/>
      </w:r>
      <w:r>
        <w:rPr>
          <w:rFonts w:hint="eastAsia"/>
          <w:b/>
          <w:bCs/>
          <w:color w:val="E784A2"/>
        </w:rPr>
        <w:t xml:space="preserve">&lt;!DOCTYPE 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b/>
          <w:bCs/>
          <w:color w:val="FFE276"/>
        </w:rPr>
        <w:t xml:space="preserve"> </w:t>
      </w:r>
      <w:r>
        <w:rPr>
          <w:rFonts w:hint="eastAsia"/>
          <w:b/>
          <w:bCs/>
          <w:color w:val="E784A2"/>
        </w:rPr>
        <w:t>PUBLIC</w:t>
      </w:r>
      <w:r>
        <w:rPr>
          <w:rFonts w:hint="eastAsia"/>
          <w:b/>
          <w:bCs/>
          <w:color w:val="E784A2"/>
        </w:rPr>
        <w:br/>
        <w:t xml:space="preserve">        </w:t>
      </w:r>
      <w:r>
        <w:rPr>
          <w:rFonts w:hint="eastAsia"/>
          <w:color w:val="4CD656"/>
        </w:rPr>
        <w:t>"-//Hibernate/Hibernate Mapping DTD 3.0//EN"</w:t>
      </w:r>
      <w:r>
        <w:rPr>
          <w:rFonts w:hint="eastAsia"/>
          <w:color w:val="4CD656"/>
        </w:rPr>
        <w:br/>
        <w:t xml:space="preserve">        "http://www.hibernate.org/dtd/hibernate-mapping-3.0.dtd"</w:t>
      </w:r>
      <w:r>
        <w:rPr>
          <w:rFonts w:hint="eastAsia"/>
          <w:b/>
          <w:bCs/>
          <w:i/>
          <w:iCs/>
          <w:color w:val="E784A2"/>
        </w:rPr>
        <w:t>&gt;</w:t>
      </w:r>
      <w:r>
        <w:rPr>
          <w:rFonts w:hint="eastAsia"/>
          <w:b/>
          <w:bCs/>
          <w:i/>
          <w:iCs/>
          <w:color w:val="E784A2"/>
        </w:rPr>
        <w:br/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class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bean.Order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table</w:t>
      </w:r>
      <w:r>
        <w:rPr>
          <w:rFonts w:hint="eastAsia"/>
          <w:color w:val="4CD656"/>
        </w:rPr>
        <w:t>="orders"</w:t>
      </w:r>
      <w:r>
        <w:rPr>
          <w:rFonts w:hint="eastAsia"/>
          <w:color w:val="E8E2B7"/>
        </w:rPr>
        <w:t xml:space="preserve">&gt;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t>如果</w:t>
      </w:r>
      <w:r>
        <w:rPr>
          <w:rFonts w:hint="eastAsia"/>
          <w:color w:val="7D8C93"/>
        </w:rPr>
        <w:t xml:space="preserve">table="order" </w:t>
      </w:r>
      <w:r>
        <w:rPr>
          <w:rFonts w:hint="eastAsia"/>
          <w:color w:val="7D8C93"/>
        </w:rPr>
        <w:t>就会出现错误，原因是，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不能作为表名，因为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是数据库关键字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   &lt;!--</w:t>
      </w:r>
      <w:r>
        <w:rPr>
          <w:rFonts w:hint="eastAsia"/>
          <w:color w:val="7D8C93"/>
        </w:rPr>
        <w:t>主键属性：</w:t>
      </w:r>
      <w:r>
        <w:rPr>
          <w:rFonts w:hint="eastAsia"/>
          <w:color w:val="7D8C93"/>
        </w:rPr>
        <w:t>id--&gt;</w:t>
      </w:r>
      <w:r>
        <w:rPr>
          <w:rFonts w:hint="eastAsia"/>
          <w:color w:val="7D8C93"/>
        </w:rPr>
        <w:br/>
        <w:t xml:space="preserve">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id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oid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oid</w:t>
      </w:r>
      <w:proofErr w:type="spellEnd"/>
      <w:r>
        <w:rPr>
          <w:rFonts w:hint="eastAsia"/>
          <w:color w:val="4CD656"/>
        </w:rPr>
        <w:t>"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    &lt;</w:t>
      </w:r>
      <w:r>
        <w:rPr>
          <w:rFonts w:hint="eastAsia"/>
          <w:b/>
          <w:bCs/>
          <w:color w:val="E784A2"/>
        </w:rPr>
        <w:t xml:space="preserve">generator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="native"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generator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&lt;/</w:t>
      </w:r>
      <w:r>
        <w:rPr>
          <w:rFonts w:hint="eastAsia"/>
          <w:b/>
          <w:bCs/>
          <w:color w:val="E784A2"/>
        </w:rPr>
        <w:t>id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 xml:space="preserve">property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addr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addr</w:t>
      </w:r>
      <w:proofErr w:type="spellEnd"/>
      <w:r>
        <w:rPr>
          <w:rFonts w:hint="eastAsia"/>
          <w:color w:val="4CD656"/>
        </w:rPr>
        <w:t>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property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t>建立实体关系对应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many-to-one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="customer"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cid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bean.Customer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 xml:space="preserve">  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br/>
        <w:t xml:space="preserve">        cascade="save-update"  </w:t>
      </w:r>
      <w:r>
        <w:rPr>
          <w:rFonts w:hint="eastAsia"/>
          <w:color w:val="7D8C93"/>
        </w:rPr>
        <w:t>这个级联属性，是有方向的，因为在程序中，关联也是</w:t>
      </w:r>
      <w:r>
        <w:rPr>
          <w:rFonts w:hint="eastAsia"/>
          <w:color w:val="7D8C93"/>
        </w:rPr>
        <w:lastRenderedPageBreak/>
        <w:t>有方向的，比如：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    customer1.getOrders().add(order1);</w:t>
      </w:r>
      <w:r>
        <w:rPr>
          <w:rFonts w:hint="eastAsia"/>
          <w:color w:val="7D8C93"/>
        </w:rPr>
        <w:br/>
        <w:t xml:space="preserve">      </w:t>
      </w:r>
      <w:proofErr w:type="spellStart"/>
      <w:r>
        <w:rPr>
          <w:rFonts w:hint="eastAsia"/>
          <w:color w:val="7D8C93"/>
        </w:rPr>
        <w:t>session.save</w:t>
      </w:r>
      <w:proofErr w:type="spellEnd"/>
      <w:r>
        <w:rPr>
          <w:rFonts w:hint="eastAsia"/>
          <w:color w:val="7D8C93"/>
        </w:rPr>
        <w:t xml:space="preserve">(customer1);             </w:t>
      </w:r>
      <w:r>
        <w:rPr>
          <w:rFonts w:hint="eastAsia"/>
          <w:color w:val="7D8C93"/>
        </w:rPr>
        <w:t>这必须在</w:t>
      </w:r>
      <w:r>
        <w:rPr>
          <w:rFonts w:hint="eastAsia"/>
          <w:color w:val="7D8C93"/>
        </w:rPr>
        <w:t xml:space="preserve"> one </w:t>
      </w:r>
      <w:r>
        <w:rPr>
          <w:rFonts w:hint="eastAsia"/>
          <w:color w:val="7D8C93"/>
        </w:rPr>
        <w:t>中的</w:t>
      </w:r>
      <w:r>
        <w:rPr>
          <w:rFonts w:hint="eastAsia"/>
          <w:color w:val="7D8C93"/>
        </w:rPr>
        <w:t>set</w:t>
      </w:r>
      <w:r>
        <w:rPr>
          <w:rFonts w:hint="eastAsia"/>
          <w:color w:val="7D8C93"/>
        </w:rPr>
        <w:t>标签配置级联属性。</w:t>
      </w:r>
      <w:r>
        <w:rPr>
          <w:rFonts w:hint="eastAsia"/>
          <w:color w:val="7D8C93"/>
        </w:rPr>
        <w:t xml:space="preserve"> </w:t>
      </w:r>
      <w:r>
        <w:rPr>
          <w:rFonts w:hint="eastAsia"/>
          <w:color w:val="7D8C93"/>
        </w:rPr>
        <w:t>表示</w:t>
      </w:r>
      <w:r>
        <w:rPr>
          <w:rFonts w:hint="eastAsia"/>
          <w:color w:val="7D8C93"/>
        </w:rPr>
        <w:t xml:space="preserve">customer-&gt;order </w:t>
      </w:r>
      <w:r>
        <w:rPr>
          <w:rFonts w:hint="eastAsia"/>
          <w:color w:val="7D8C93"/>
        </w:rPr>
        <w:t>这样一起保存。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  </w:t>
      </w:r>
      <w:proofErr w:type="spellStart"/>
      <w:r>
        <w:rPr>
          <w:rFonts w:hint="eastAsia"/>
          <w:color w:val="7D8C93"/>
        </w:rPr>
        <w:t>order.setCustomer</w:t>
      </w:r>
      <w:proofErr w:type="spellEnd"/>
      <w:r>
        <w:rPr>
          <w:rFonts w:hint="eastAsia"/>
          <w:color w:val="7D8C93"/>
        </w:rPr>
        <w:t>(customer1);</w:t>
      </w:r>
      <w:r>
        <w:rPr>
          <w:rFonts w:hint="eastAsia"/>
          <w:color w:val="7D8C93"/>
        </w:rPr>
        <w:br/>
        <w:t xml:space="preserve">      </w:t>
      </w:r>
      <w:proofErr w:type="spellStart"/>
      <w:r>
        <w:rPr>
          <w:rFonts w:hint="eastAsia"/>
          <w:color w:val="7D8C93"/>
        </w:rPr>
        <w:t>session.save</w:t>
      </w:r>
      <w:proofErr w:type="spellEnd"/>
      <w:r>
        <w:rPr>
          <w:rFonts w:hint="eastAsia"/>
          <w:color w:val="7D8C93"/>
        </w:rPr>
        <w:t xml:space="preserve">(order);                </w:t>
      </w:r>
      <w:r>
        <w:rPr>
          <w:rFonts w:hint="eastAsia"/>
          <w:color w:val="7D8C93"/>
        </w:rPr>
        <w:t>表示</w:t>
      </w:r>
      <w:r>
        <w:rPr>
          <w:rFonts w:hint="eastAsia"/>
          <w:color w:val="7D8C93"/>
        </w:rPr>
        <w:t xml:space="preserve">order-&gt;customer </w:t>
      </w:r>
      <w:r>
        <w:rPr>
          <w:rFonts w:hint="eastAsia"/>
          <w:color w:val="7D8C93"/>
        </w:rPr>
        <w:t>这个方向，因此必须在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这个多中，配置</w:t>
      </w:r>
      <w:r>
        <w:rPr>
          <w:rFonts w:hint="eastAsia"/>
          <w:color w:val="7D8C93"/>
        </w:rPr>
        <w:t xml:space="preserve">cascade </w:t>
      </w:r>
      <w:r>
        <w:rPr>
          <w:rFonts w:hint="eastAsia"/>
          <w:color w:val="7D8C93"/>
        </w:rPr>
        <w:t>，且保存必须保存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。</w:t>
      </w:r>
      <w:r>
        <w:rPr>
          <w:rFonts w:hint="eastAsia"/>
          <w:color w:val="7D8C93"/>
        </w:rPr>
        <w:br/>
        <w:t xml:space="preserve">    --&gt;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class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&lt;/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color w:val="E8E2B7"/>
        </w:rPr>
        <w:t>&gt;</w:t>
      </w:r>
    </w:p>
    <w:p w:rsidR="00BB2FDA" w:rsidRDefault="00BB2FDA" w:rsidP="00BB2FDA"/>
    <w:p w:rsidR="00770104" w:rsidRPr="00565EC7" w:rsidRDefault="00770104" w:rsidP="00BB2FDA">
      <w:r w:rsidRPr="00565EC7">
        <w:t xml:space="preserve"> </w:t>
      </w:r>
      <w:r w:rsidRPr="00565EC7">
        <w:rPr>
          <w:rFonts w:hint="eastAsia"/>
        </w:rPr>
        <w:t>映射文件配置三个关键点：</w:t>
      </w:r>
    </w:p>
    <w:p w:rsidR="00770104" w:rsidRPr="00565EC7" w:rsidRDefault="00770104" w:rsidP="00770104">
      <w:r w:rsidRPr="00565EC7">
        <w:rPr>
          <w:rFonts w:hint="eastAsia"/>
        </w:rPr>
        <w:tab/>
        <w:t>1.主键要用id标签来配置，并且可以通过generator确定生成方法</w:t>
      </w:r>
    </w:p>
    <w:p w:rsidR="00770104" w:rsidRPr="00565EC7" w:rsidRDefault="00770104" w:rsidP="00770104">
      <w:r w:rsidRPr="00565EC7">
        <w:tab/>
        <w:t>2</w:t>
      </w:r>
      <w:r w:rsidRPr="00565EC7">
        <w:rPr>
          <w:rFonts w:hint="eastAsia"/>
        </w:rPr>
        <w:t>.property中name等于实体属性名  column等于</w:t>
      </w:r>
      <w:r w:rsidR="007A3819" w:rsidRPr="00565EC7">
        <w:rPr>
          <w:rFonts w:hint="eastAsia"/>
        </w:rPr>
        <w:t>数据库表名。</w:t>
      </w:r>
    </w:p>
    <w:p w:rsidR="007A3819" w:rsidRPr="00565EC7" w:rsidRDefault="007A3819" w:rsidP="00770104">
      <w:r w:rsidRPr="00565EC7">
        <w:tab/>
        <w:t>3</w:t>
      </w:r>
      <w:r w:rsidRPr="00565EC7">
        <w:rPr>
          <w:rFonts w:hint="eastAsia"/>
        </w:rPr>
        <w:t>.关于多表关联的：</w:t>
      </w:r>
    </w:p>
    <w:p w:rsidR="007A3819" w:rsidRPr="00565EC7" w:rsidRDefault="007A3819" w:rsidP="00770104">
      <w:r w:rsidRPr="00565EC7">
        <w:tab/>
      </w:r>
      <w:r w:rsidRPr="00565EC7">
        <w:tab/>
      </w:r>
      <w:r w:rsidRPr="00565EC7">
        <w:rPr>
          <w:rFonts w:hint="eastAsia"/>
        </w:rPr>
        <w:t xml:space="preserve">1）一对多：实体类中 </w:t>
      </w:r>
      <w:proofErr w:type="gramStart"/>
      <w:r w:rsidRPr="00565EC7">
        <w:rPr>
          <w:rFonts w:hint="eastAsia"/>
        </w:rPr>
        <w:t>一</w:t>
      </w:r>
      <w:proofErr w:type="gramEnd"/>
      <w:r w:rsidRPr="00565EC7">
        <w:rPr>
          <w:rFonts w:hint="eastAsia"/>
        </w:rPr>
        <w:t xml:space="preserve"> 设置一个set集合，配置如下：</w:t>
      </w:r>
    </w:p>
    <w:p w:rsidR="007A3819" w:rsidRDefault="007A3819" w:rsidP="007A3819">
      <w:pPr>
        <w:pStyle w:val="HTML"/>
        <w:shd w:val="clear" w:color="auto" w:fill="21282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rPr>
          <w:color w:val="E0E2E4"/>
        </w:rPr>
      </w:pPr>
      <w:proofErr w:type="gramStart"/>
      <w:r>
        <w:rPr>
          <w:rFonts w:hint="eastAsia"/>
          <w:color w:val="7D8C93"/>
        </w:rPr>
        <w:t>&lt;!--</w:t>
      </w:r>
      <w:proofErr w:type="gramEnd"/>
      <w:r>
        <w:rPr>
          <w:rFonts w:hint="eastAsia"/>
          <w:color w:val="7D8C93"/>
        </w:rPr>
        <w:t>配置映射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set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="orders" </w:t>
      </w:r>
      <w:r>
        <w:rPr>
          <w:rFonts w:hint="eastAsia"/>
          <w:color w:val="E0E2E4"/>
        </w:rPr>
        <w:t>cascade</w:t>
      </w:r>
      <w:r>
        <w:rPr>
          <w:rFonts w:hint="eastAsia"/>
          <w:color w:val="4CD656"/>
        </w:rPr>
        <w:t xml:space="preserve">="save-update" 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</w:r>
      <w:r>
        <w:rPr>
          <w:color w:val="E8E2B7"/>
        </w:rPr>
        <w:t xml:space="preserve">  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key </w:t>
      </w:r>
      <w:r>
        <w:rPr>
          <w:rFonts w:hint="eastAsia"/>
          <w:b/>
          <w:bCs/>
          <w:color w:val="FFE276"/>
          <w:shd w:val="clear" w:color="auto" w:fill="5B3F5B"/>
        </w:rPr>
        <w:t>column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cid</w:t>
      </w:r>
      <w:proofErr w:type="spellEnd"/>
      <w:r>
        <w:rPr>
          <w:rFonts w:hint="eastAsia"/>
          <w:color w:val="4CD656"/>
        </w:rPr>
        <w:t>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key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 </w:t>
      </w:r>
      <w:r>
        <w:rPr>
          <w:color w:val="E8E2B7"/>
        </w:rPr>
        <w:t xml:space="preserve"> </w:t>
      </w:r>
      <w:r>
        <w:rPr>
          <w:rFonts w:hint="eastAsia"/>
          <w:color w:val="E8E2B7"/>
        </w:rPr>
        <w:t>&lt;</w:t>
      </w:r>
      <w:bookmarkStart w:id="0" w:name="_Hlk483039249"/>
      <w:r>
        <w:rPr>
          <w:rFonts w:hint="eastAsia"/>
          <w:b/>
          <w:bCs/>
          <w:color w:val="E784A2"/>
        </w:rPr>
        <w:t>one-to-many</w:t>
      </w:r>
      <w:bookmarkEnd w:id="0"/>
      <w:r>
        <w:rPr>
          <w:rFonts w:hint="eastAsia"/>
          <w:b/>
          <w:bCs/>
          <w:color w:val="E784A2"/>
        </w:rPr>
        <w:t xml:space="preserve">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bean.Order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one-to-many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&lt;/</w:t>
      </w:r>
      <w:r>
        <w:rPr>
          <w:rFonts w:hint="eastAsia"/>
          <w:b/>
          <w:bCs/>
          <w:color w:val="E784A2"/>
        </w:rPr>
        <w:t>set</w:t>
      </w:r>
      <w:r>
        <w:rPr>
          <w:rFonts w:hint="eastAsia"/>
          <w:color w:val="E8E2B7"/>
        </w:rPr>
        <w:t>&gt;</w:t>
      </w:r>
    </w:p>
    <w:p w:rsidR="007A3819" w:rsidRDefault="007A3819" w:rsidP="00770104">
      <w:r>
        <w:rPr>
          <w:rFonts w:hint="eastAsia"/>
        </w:rPr>
        <w:tab/>
      </w:r>
      <w:r>
        <w:rPr>
          <w:rFonts w:hint="eastAsia"/>
        </w:rPr>
        <w:tab/>
        <w:t>这里：name等于 one 实体中set集合名字 cascade：设置级联</w:t>
      </w:r>
    </w:p>
    <w:p w:rsidR="007A3819" w:rsidRDefault="007A3819" w:rsidP="00770104">
      <w:r>
        <w:tab/>
      </w:r>
      <w:r>
        <w:tab/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中column</w:t>
      </w:r>
      <w:r>
        <w:t xml:space="preserve"> </w:t>
      </w:r>
      <w:r>
        <w:rPr>
          <w:rFonts w:hint="eastAsia"/>
        </w:rPr>
        <w:t>表示 many</w:t>
      </w:r>
      <w:r>
        <w:t xml:space="preserve"> </w:t>
      </w:r>
      <w:r>
        <w:rPr>
          <w:rFonts w:hint="eastAsia"/>
        </w:rPr>
        <w:t>实体中</w:t>
      </w:r>
      <w:proofErr w:type="gramStart"/>
      <w:r>
        <w:rPr>
          <w:rFonts w:hint="eastAsia"/>
        </w:rPr>
        <w:t>那个外键的</w:t>
      </w:r>
      <w:proofErr w:type="gramEnd"/>
      <w:r>
        <w:rPr>
          <w:rFonts w:hint="eastAsia"/>
        </w:rPr>
        <w:t>名字。</w:t>
      </w:r>
    </w:p>
    <w:p w:rsidR="007A3819" w:rsidRDefault="007A3819" w:rsidP="00770104">
      <w:r>
        <w:tab/>
      </w:r>
      <w:r>
        <w:tab/>
      </w:r>
      <w:r w:rsidRPr="007A3819">
        <w:t>one-to-many</w:t>
      </w:r>
      <w:r>
        <w:t xml:space="preserve"> </w:t>
      </w:r>
      <w:r>
        <w:rPr>
          <w:rFonts w:hint="eastAsia"/>
        </w:rPr>
        <w:t>中class表示</w:t>
      </w:r>
      <w:r>
        <w:t xml:space="preserve"> </w:t>
      </w:r>
      <w:r>
        <w:rPr>
          <w:rFonts w:hint="eastAsia"/>
        </w:rPr>
        <w:t>many的实体。</w:t>
      </w:r>
    </w:p>
    <w:p w:rsidR="007A3819" w:rsidRDefault="007A3819" w:rsidP="00770104">
      <w:r>
        <w:tab/>
      </w:r>
      <w:r>
        <w:tab/>
      </w:r>
      <w:r>
        <w:tab/>
        <w:t xml:space="preserve">     </w:t>
      </w:r>
      <w:r>
        <w:rPr>
          <w:rFonts w:hint="eastAsia"/>
        </w:rPr>
        <w:t xml:space="preserve"> 实体类中 多 设置一个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的对象，表示它属于哪个。</w:t>
      </w:r>
    </w:p>
    <w:p w:rsidR="007A3819" w:rsidRDefault="007A3819" w:rsidP="00770104">
      <w:r>
        <w:rPr>
          <w:rFonts w:hint="eastAsia"/>
        </w:rPr>
        <w:t>配置如下：</w:t>
      </w:r>
      <w:r>
        <w:tab/>
        <w:t xml:space="preserve"> </w:t>
      </w:r>
    </w:p>
    <w:p w:rsidR="007A3819" w:rsidRDefault="007A3819" w:rsidP="00770104">
      <w:r w:rsidRPr="007A3819">
        <w:t>&lt;many-to-one name="customer" column="</w:t>
      </w:r>
      <w:proofErr w:type="spellStart"/>
      <w:r w:rsidRPr="007A3819">
        <w:t>cid</w:t>
      </w:r>
      <w:proofErr w:type="spellEnd"/>
      <w:r w:rsidRPr="007A3819">
        <w:t>" class="</w:t>
      </w:r>
      <w:proofErr w:type="spellStart"/>
      <w:proofErr w:type="gramStart"/>
      <w:r w:rsidRPr="007A3819">
        <w:t>bean.Customer</w:t>
      </w:r>
      <w:proofErr w:type="spellEnd"/>
      <w:proofErr w:type="gramEnd"/>
      <w:r w:rsidRPr="007A3819">
        <w:t>" /&gt;</w:t>
      </w:r>
    </w:p>
    <w:p w:rsidR="007A3819" w:rsidRDefault="007A3819" w:rsidP="00770104">
      <w:r>
        <w:t>C</w:t>
      </w:r>
      <w:r>
        <w:rPr>
          <w:rFonts w:hint="eastAsia"/>
        </w:rPr>
        <w:t>olum表示添加的外键，name表示many实体中对应的对象名</w:t>
      </w:r>
      <w:r w:rsidR="00565EC7">
        <w:rPr>
          <w:rFonts w:hint="eastAsia"/>
        </w:rPr>
        <w:t>。</w:t>
      </w:r>
      <w:r w:rsidR="00565EC7">
        <w:t>C</w:t>
      </w:r>
      <w:r w:rsidR="00565EC7">
        <w:rPr>
          <w:rFonts w:hint="eastAsia"/>
        </w:rPr>
        <w:t>lass表示具体的类。</w:t>
      </w:r>
    </w:p>
    <w:p w:rsidR="00565EC7" w:rsidRDefault="00565EC7" w:rsidP="00770104">
      <w:r>
        <w:tab/>
      </w:r>
      <w:r>
        <w:tab/>
        <w:t>2</w:t>
      </w:r>
      <w:r>
        <w:rPr>
          <w:rFonts w:hint="eastAsia"/>
        </w:rPr>
        <w:t>）多对多：就是两个实体的映射配置文件中，都要加set集合：</w:t>
      </w:r>
    </w:p>
    <w:p w:rsidR="00565EC7" w:rsidRDefault="00565EC7" w:rsidP="00565EC7">
      <w:pPr>
        <w:pStyle w:val="af7"/>
        <w:ind w:firstLineChars="0" w:firstLine="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&lt;set&gt;</w:t>
      </w:r>
      <w:r>
        <w:rPr>
          <w:rFonts w:hint="eastAsia"/>
        </w:rPr>
        <w:t>中</w:t>
      </w:r>
      <w:r>
        <w:rPr>
          <w:rFonts w:hint="eastAsia"/>
        </w:rPr>
        <w:t>name:</w:t>
      </w:r>
      <w:r>
        <w:rPr>
          <w:rFonts w:hint="eastAsia"/>
        </w:rPr>
        <w:t>对应当前类中的学生的集合的名称</w:t>
      </w:r>
      <w:r>
        <w:rPr>
          <w:rFonts w:hint="eastAsia"/>
        </w:rPr>
        <w:t xml:space="preserve">  table:</w:t>
      </w:r>
      <w:r>
        <w:rPr>
          <w:rFonts w:hint="eastAsia"/>
        </w:rPr>
        <w:t>中间表的名称</w:t>
      </w:r>
      <w:r>
        <w:rPr>
          <w:rFonts w:hint="eastAsia"/>
        </w:rPr>
        <w:t>--&gt;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&lt;set name="students" table="</w:t>
      </w:r>
      <w:proofErr w:type="spellStart"/>
      <w:r>
        <w:rPr>
          <w:rFonts w:hint="eastAsia"/>
        </w:rPr>
        <w:t>stu_cour</w:t>
      </w:r>
      <w:proofErr w:type="spellEnd"/>
      <w:r>
        <w:rPr>
          <w:rFonts w:hint="eastAsia"/>
        </w:rPr>
        <w:t>"&gt;</w:t>
      </w:r>
    </w:p>
    <w:p w:rsidR="00565EC7" w:rsidRDefault="00565EC7" w:rsidP="00565EC7">
      <w:pPr>
        <w:pStyle w:val="af7"/>
        <w:ind w:firstLineChars="0" w:firstLine="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&lt;key&gt;</w:t>
      </w:r>
      <w:r>
        <w:rPr>
          <w:rFonts w:hint="eastAsia"/>
        </w:rPr>
        <w:t>中</w:t>
      </w:r>
      <w:r>
        <w:rPr>
          <w:rFonts w:hint="eastAsia"/>
        </w:rPr>
        <w:t>column:</w:t>
      </w:r>
      <w:r>
        <w:rPr>
          <w:rFonts w:hint="eastAsia"/>
        </w:rPr>
        <w:t>当前类在中间表中外键</w:t>
      </w:r>
      <w:r>
        <w:rPr>
          <w:rFonts w:hint="eastAsia"/>
        </w:rPr>
        <w:t xml:space="preserve"> --&gt;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t>&lt;key column="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"&gt;&lt;/key&gt;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另一方的类全路径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 xml:space="preserve"> --&gt;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lastRenderedPageBreak/>
        <w:t>&lt;many-to-many class="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.hibernate3.demo3.Student" column="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"/&gt;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&lt;/set&gt;</w:t>
      </w:r>
    </w:p>
    <w:p w:rsidR="00565EC7" w:rsidRPr="007A3819" w:rsidRDefault="00565EC7" w:rsidP="00770104"/>
    <w:p w:rsidR="00907F9C" w:rsidRDefault="00907F9C" w:rsidP="00907F9C">
      <w:pPr>
        <w:pStyle w:val="a7"/>
      </w:pPr>
      <w:r>
        <w:rPr>
          <w:rFonts w:hint="eastAsia"/>
        </w:rPr>
        <w:t>三．Hibernate</w:t>
      </w:r>
      <w:r w:rsidR="00BB2FDA">
        <w:rPr>
          <w:rFonts w:hint="eastAsia"/>
        </w:rPr>
        <w:t>的核心</w:t>
      </w:r>
      <w:proofErr w:type="spellStart"/>
      <w:r w:rsidR="00BB2FDA">
        <w:rPr>
          <w:rFonts w:hint="eastAsia"/>
        </w:rPr>
        <w:t>api</w:t>
      </w:r>
      <w:proofErr w:type="spellEnd"/>
      <w:r w:rsidR="00BB2FDA">
        <w:rPr>
          <w:rFonts w:hint="eastAsia"/>
        </w:rPr>
        <w:t>：</w:t>
      </w:r>
    </w:p>
    <w:p w:rsidR="00907F9C" w:rsidRDefault="00A52FFC" w:rsidP="00A52FFC">
      <w:pPr>
        <w:pStyle w:val="af5"/>
        <w:ind w:leftChars="0" w:left="0"/>
      </w:pPr>
      <w:r>
        <w:tab/>
        <w:t>1</w:t>
      </w:r>
      <w:r>
        <w:rPr>
          <w:rFonts w:hint="eastAsia"/>
        </w:rPr>
        <w:t>.</w:t>
      </w:r>
      <w:r w:rsidR="00BB2FDA">
        <w:rPr>
          <w:rFonts w:hint="eastAsia"/>
        </w:rPr>
        <w:t>核心配置文件的加载</w:t>
      </w:r>
      <w:proofErr w:type="spellStart"/>
      <w:r w:rsidR="00BB2FDA">
        <w:rPr>
          <w:rFonts w:hint="eastAsia"/>
        </w:rPr>
        <w:t>api</w:t>
      </w:r>
      <w:proofErr w:type="spellEnd"/>
      <w:r w:rsidR="00BB2FDA">
        <w:rPr>
          <w:rFonts w:hint="eastAsia"/>
        </w:rPr>
        <w:t>以及获得session</w:t>
      </w:r>
    </w:p>
    <w:p w:rsidR="00BB2FDA" w:rsidRDefault="00BB2FDA" w:rsidP="00BB2FDA">
      <w:pPr>
        <w:pStyle w:val="HTML"/>
        <w:shd w:val="clear" w:color="auto" w:fill="21282D"/>
        <w:rPr>
          <w:color w:val="E0E2E4"/>
        </w:rPr>
      </w:pPr>
      <w:r>
        <w:rPr>
          <w:rFonts w:hint="eastAsia"/>
          <w:b/>
          <w:bCs/>
          <w:color w:val="E784A2"/>
        </w:rPr>
        <w:t xml:space="preserve">public class </w:t>
      </w:r>
      <w:proofErr w:type="spellStart"/>
      <w:r>
        <w:rPr>
          <w:rFonts w:hint="eastAsia"/>
          <w:b/>
          <w:bCs/>
          <w:color w:val="6CA3C9"/>
        </w:rPr>
        <w:t>SessionUtils</w:t>
      </w:r>
      <w:proofErr w:type="spellEnd"/>
      <w:r>
        <w:rPr>
          <w:rFonts w:hint="eastAsia"/>
          <w:b/>
          <w:bCs/>
          <w:color w:val="6CA3C9"/>
        </w:rPr>
        <w:t xml:space="preserve"> 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private static </w:t>
      </w:r>
      <w:r>
        <w:rPr>
          <w:rFonts w:hint="eastAsia"/>
          <w:b/>
          <w:bCs/>
          <w:color w:val="6CA3C9"/>
        </w:rPr>
        <w:t xml:space="preserve">Configuration </w:t>
      </w:r>
      <w:proofErr w:type="spellStart"/>
      <w:r>
        <w:rPr>
          <w:rFonts w:hint="eastAsia"/>
          <w:i/>
          <w:iCs/>
          <w:color w:val="ECBA61"/>
        </w:rPr>
        <w:t>configuration</w:t>
      </w:r>
      <w:proofErr w:type="spellEnd"/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private static </w:t>
      </w:r>
      <w:proofErr w:type="spellStart"/>
      <w:r>
        <w:rPr>
          <w:rFonts w:hint="eastAsia"/>
          <w:color w:val="6CA3C9"/>
        </w:rPr>
        <w:t>SessionFactory</w:t>
      </w:r>
      <w:proofErr w:type="spellEnd"/>
      <w:r>
        <w:rPr>
          <w:rFonts w:hint="eastAsia"/>
          <w:color w:val="6CA3C9"/>
        </w:rPr>
        <w:t xml:space="preserve"> </w:t>
      </w:r>
      <w:proofErr w:type="spellStart"/>
      <w:r>
        <w:rPr>
          <w:rFonts w:hint="eastAsia"/>
          <w:i/>
          <w:iCs/>
          <w:color w:val="ECBA61"/>
        </w:rPr>
        <w:t>sessionFactory</w:t>
      </w:r>
      <w:proofErr w:type="spellEnd"/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>static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</w:t>
      </w:r>
      <w:r>
        <w:rPr>
          <w:rFonts w:hint="eastAsia"/>
          <w:color w:val="7D8C93"/>
        </w:rPr>
        <w:t>Configuration</w:t>
      </w:r>
      <w:r>
        <w:rPr>
          <w:rFonts w:hint="eastAsia"/>
          <w:color w:val="7D8C93"/>
        </w:rPr>
        <w:t>来加载核心配置文件以及映射配置文件。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i/>
          <w:iCs/>
          <w:color w:val="ECBA61"/>
        </w:rPr>
        <w:t xml:space="preserve">configuration </w:t>
      </w:r>
      <w:r>
        <w:rPr>
          <w:rFonts w:hint="eastAsia"/>
          <w:color w:val="E8E2B7"/>
        </w:rPr>
        <w:t xml:space="preserve">= 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Configuration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configure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</w:t>
      </w:r>
      <w:r>
        <w:rPr>
          <w:rFonts w:hint="eastAsia"/>
          <w:color w:val="7D8C93"/>
        </w:rPr>
        <w:t>Configuration</w:t>
      </w:r>
      <w:r>
        <w:rPr>
          <w:rFonts w:hint="eastAsia"/>
          <w:color w:val="7D8C93"/>
        </w:rPr>
        <w:t>来获取得到</w:t>
      </w:r>
      <w:r>
        <w:rPr>
          <w:rFonts w:hint="eastAsia"/>
          <w:color w:val="7D8C93"/>
        </w:rPr>
        <w:t>Session</w:t>
      </w:r>
      <w:r>
        <w:rPr>
          <w:rFonts w:hint="eastAsia"/>
          <w:color w:val="7D8C93"/>
        </w:rPr>
        <w:t>的工厂。</w:t>
      </w:r>
      <w:r>
        <w:rPr>
          <w:rFonts w:hint="eastAsia"/>
          <w:color w:val="7D8C93"/>
        </w:rPr>
        <w:br/>
        <w:t xml:space="preserve">      </w:t>
      </w:r>
      <w:proofErr w:type="spellStart"/>
      <w:r>
        <w:rPr>
          <w:rFonts w:hint="eastAsia"/>
          <w:i/>
          <w:iCs/>
          <w:color w:val="ECBA61"/>
        </w:rPr>
        <w:t>sessionFactory</w:t>
      </w:r>
      <w:proofErr w:type="spellEnd"/>
      <w:r>
        <w:rPr>
          <w:rFonts w:hint="eastAsia"/>
          <w:i/>
          <w:iCs/>
          <w:color w:val="ECBA61"/>
        </w:rPr>
        <w:t xml:space="preserve"> </w:t>
      </w:r>
      <w:r>
        <w:rPr>
          <w:rFonts w:hint="eastAsia"/>
          <w:color w:val="E8E2B7"/>
        </w:rPr>
        <w:t xml:space="preserve">= </w:t>
      </w:r>
      <w:proofErr w:type="spellStart"/>
      <w:r>
        <w:rPr>
          <w:rFonts w:hint="eastAsia"/>
          <w:i/>
          <w:iCs/>
          <w:color w:val="ECBA61"/>
        </w:rPr>
        <w:t>configuration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buildSessionFactory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public static </w:t>
      </w:r>
      <w:r>
        <w:rPr>
          <w:rFonts w:hint="eastAsia"/>
          <w:color w:val="6CA3C9"/>
        </w:rPr>
        <w:t xml:space="preserve">Session </w:t>
      </w:r>
      <w:proofErr w:type="spellStart"/>
      <w:r>
        <w:rPr>
          <w:rFonts w:hint="eastAsia"/>
          <w:color w:val="678CB1"/>
        </w:rPr>
        <w:t>openSession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通过工厂直接获取到</w:t>
      </w:r>
      <w:r>
        <w:rPr>
          <w:rFonts w:hint="eastAsia"/>
          <w:color w:val="7D8C93"/>
        </w:rPr>
        <w:t xml:space="preserve">session </w:t>
      </w:r>
      <w:r>
        <w:rPr>
          <w:rFonts w:hint="eastAsia"/>
          <w:color w:val="7D8C93"/>
        </w:rPr>
        <w:t>，</w:t>
      </w:r>
      <w:r>
        <w:rPr>
          <w:rFonts w:hint="eastAsia"/>
          <w:color w:val="7D8C93"/>
        </w:rPr>
        <w:t>session</w:t>
      </w:r>
      <w:r>
        <w:rPr>
          <w:rFonts w:hint="eastAsia"/>
          <w:color w:val="7D8C93"/>
        </w:rPr>
        <w:t>像是</w:t>
      </w:r>
      <w:r>
        <w:rPr>
          <w:rFonts w:hint="eastAsia"/>
          <w:color w:val="7D8C93"/>
        </w:rPr>
        <w:t>JDBC</w:t>
      </w:r>
      <w:r>
        <w:rPr>
          <w:rFonts w:hint="eastAsia"/>
          <w:color w:val="7D8C93"/>
        </w:rPr>
        <w:t>中的</w:t>
      </w:r>
      <w:r>
        <w:rPr>
          <w:rFonts w:hint="eastAsia"/>
          <w:color w:val="7D8C93"/>
        </w:rPr>
        <w:t>Connection</w:t>
      </w:r>
      <w:r>
        <w:rPr>
          <w:rFonts w:hint="eastAsia"/>
          <w:color w:val="7D8C93"/>
        </w:rPr>
        <w:t>对象。代表一个连接对象。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b/>
          <w:bCs/>
          <w:color w:val="E784A2"/>
        </w:rPr>
        <w:t xml:space="preserve">return </w:t>
      </w:r>
      <w:proofErr w:type="spellStart"/>
      <w:r>
        <w:rPr>
          <w:rFonts w:hint="eastAsia"/>
          <w:i/>
          <w:iCs/>
          <w:color w:val="ECBA61"/>
        </w:rPr>
        <w:t>sessionFactory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openSession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public static void </w:t>
      </w:r>
      <w:r>
        <w:rPr>
          <w:rFonts w:hint="eastAsia"/>
          <w:color w:val="678CB1"/>
        </w:rPr>
        <w:t>main</w:t>
      </w:r>
      <w:r>
        <w:rPr>
          <w:rFonts w:hint="eastAsia"/>
          <w:color w:val="FFFFFF"/>
        </w:rPr>
        <w:t>(</w:t>
      </w:r>
      <w:r>
        <w:rPr>
          <w:rFonts w:hint="eastAsia"/>
          <w:b/>
          <w:bCs/>
          <w:color w:val="6CA3C9"/>
        </w:rPr>
        <w:t>String</w:t>
      </w:r>
      <w:r>
        <w:rPr>
          <w:rFonts w:hint="eastAsia"/>
          <w:color w:val="FFFFFF"/>
        </w:rPr>
        <w:t xml:space="preserve">[] </w:t>
      </w:r>
      <w:proofErr w:type="spellStart"/>
      <w:r>
        <w:rPr>
          <w:rFonts w:hint="eastAsia"/>
          <w:color w:val="E0E2E4"/>
        </w:rPr>
        <w:t>args</w:t>
      </w:r>
      <w:proofErr w:type="spellEnd"/>
      <w:r>
        <w:rPr>
          <w:rFonts w:hint="eastAsia"/>
          <w:color w:val="FFFFFF"/>
        </w:rPr>
        <w:t xml:space="preserve">) 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proofErr w:type="spellStart"/>
      <w:r>
        <w:rPr>
          <w:rFonts w:hint="eastAsia"/>
          <w:color w:val="E0E2E4"/>
        </w:rPr>
        <w:t>openSession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  <w:t>}</w:t>
      </w:r>
    </w:p>
    <w:p w:rsidR="00A52FFC" w:rsidRDefault="00BB2FDA" w:rsidP="00BB2FDA">
      <w:pPr>
        <w:pStyle w:val="af5"/>
        <w:ind w:leftChars="125" w:left="263"/>
      </w:pPr>
      <w:r>
        <w:t xml:space="preserve"> 2</w:t>
      </w:r>
      <w:r>
        <w:rPr>
          <w:rFonts w:hint="eastAsia"/>
        </w:rPr>
        <w:t>.session相关：</w:t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  <w:r>
        <w:tab/>
      </w:r>
      <w:r>
        <w:rPr>
          <w:rFonts w:hint="eastAsia"/>
          <w:color w:val="6CA3C9"/>
        </w:rPr>
        <w:t xml:space="preserve">Session </w:t>
      </w:r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 xml:space="preserve">= </w:t>
      </w:r>
      <w:proofErr w:type="spellStart"/>
      <w:r>
        <w:rPr>
          <w:rFonts w:hint="eastAsia"/>
          <w:b/>
          <w:bCs/>
          <w:color w:val="6CA3C9"/>
        </w:rPr>
        <w:t>SessionUtils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openSession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//2.</w:t>
      </w:r>
      <w:r>
        <w:rPr>
          <w:rFonts w:hint="eastAsia"/>
          <w:color w:val="7D8C93"/>
        </w:rPr>
        <w:t>获取事务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color w:val="6CA3C9"/>
        </w:rPr>
        <w:t xml:space="preserve">Transaction </w:t>
      </w:r>
      <w:r>
        <w:rPr>
          <w:rFonts w:hint="eastAsia"/>
          <w:color w:val="E0E2E4"/>
        </w:rPr>
        <w:t>transaction</w:t>
      </w:r>
      <w:r>
        <w:rPr>
          <w:rFonts w:hint="eastAsia"/>
          <w:color w:val="E8E2B7"/>
        </w:rPr>
        <w:t>=</w:t>
      </w:r>
      <w:proofErr w:type="spellStart"/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beginTransaction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//3.</w:t>
      </w:r>
      <w:r>
        <w:rPr>
          <w:rFonts w:hint="eastAsia"/>
          <w:color w:val="7D8C93"/>
        </w:rPr>
        <w:t>执行业务逻辑。</w:t>
      </w:r>
      <w:r>
        <w:rPr>
          <w:rFonts w:hint="eastAsia"/>
          <w:color w:val="7D8C93"/>
        </w:rPr>
        <w:br/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  <w:r>
        <w:rPr>
          <w:color w:val="E8E2B7"/>
        </w:rPr>
        <w:tab/>
      </w:r>
      <w:r w:rsidRPr="00770104">
        <w:rPr>
          <w:rFonts w:hint="eastAsia"/>
          <w:color w:val="FF0000"/>
        </w:rPr>
        <w:t>主要业务代码也在这里</w:t>
      </w:r>
      <w:r w:rsidRPr="00770104">
        <w:rPr>
          <w:color w:val="FF0000"/>
        </w:rPr>
        <w:tab/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</w:p>
    <w:p w:rsidR="00770104" w:rsidRDefault="00770104" w:rsidP="00770104">
      <w:pPr>
        <w:pStyle w:val="HTML"/>
        <w:shd w:val="clear" w:color="auto" w:fill="21282D"/>
        <w:tabs>
          <w:tab w:val="clear" w:pos="916"/>
          <w:tab w:val="left" w:pos="675"/>
        </w:tabs>
        <w:rPr>
          <w:color w:val="E8E2B7"/>
        </w:rPr>
      </w:pPr>
      <w:r>
        <w:rPr>
          <w:color w:val="E8E2B7"/>
        </w:rPr>
        <w:tab/>
        <w:t>//4.</w:t>
      </w:r>
      <w:r>
        <w:rPr>
          <w:rFonts w:hint="eastAsia"/>
          <w:color w:val="E8E2B7"/>
        </w:rPr>
        <w:t>事务提交</w:t>
      </w:r>
      <w:r>
        <w:rPr>
          <w:rFonts w:hint="eastAsia"/>
          <w:color w:val="E8E2B7"/>
        </w:rPr>
        <w:br/>
        <w:t xml:space="preserve">      </w:t>
      </w:r>
      <w:proofErr w:type="spellStart"/>
      <w:r>
        <w:rPr>
          <w:rFonts w:hint="eastAsia"/>
          <w:color w:val="E0E2E4"/>
        </w:rPr>
        <w:t>transaction</w:t>
      </w:r>
      <w:r>
        <w:rPr>
          <w:rFonts w:hint="eastAsia"/>
          <w:color w:val="E8E2B7"/>
        </w:rPr>
        <w:t>.</w:t>
      </w:r>
      <w:proofErr w:type="gramStart"/>
      <w:r>
        <w:rPr>
          <w:rFonts w:hint="eastAsia"/>
          <w:color w:val="E0E2E4"/>
        </w:rPr>
        <w:t>commit</w:t>
      </w:r>
      <w:proofErr w:type="spellEnd"/>
      <w:r>
        <w:rPr>
          <w:rFonts w:hint="eastAsia"/>
          <w:color w:val="FFFFFF"/>
        </w:rPr>
        <w:t>(</w:t>
      </w:r>
      <w:proofErr w:type="gramEnd"/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</w:p>
    <w:p w:rsidR="00770104" w:rsidRDefault="00770104" w:rsidP="00770104">
      <w:pPr>
        <w:pStyle w:val="HTML"/>
        <w:shd w:val="clear" w:color="auto" w:fill="21282D"/>
        <w:tabs>
          <w:tab w:val="clear" w:pos="916"/>
          <w:tab w:val="left" w:pos="675"/>
        </w:tabs>
        <w:rPr>
          <w:color w:val="E0E2E4"/>
        </w:rPr>
      </w:pPr>
      <w:r>
        <w:rPr>
          <w:rFonts w:hint="eastAsia"/>
          <w:color w:val="E8E2B7"/>
        </w:rPr>
        <w:tab/>
        <w:t>//5.</w:t>
      </w:r>
      <w:r>
        <w:rPr>
          <w:rFonts w:hint="eastAsia"/>
          <w:color w:val="E8E2B7"/>
        </w:rPr>
        <w:t>关闭资源</w:t>
      </w:r>
      <w:r>
        <w:rPr>
          <w:rFonts w:hint="eastAsia"/>
          <w:color w:val="E8E2B7"/>
        </w:rPr>
        <w:br/>
        <w:t xml:space="preserve">      </w:t>
      </w:r>
      <w:proofErr w:type="spellStart"/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>.</w:t>
      </w:r>
      <w:proofErr w:type="gramStart"/>
      <w:r>
        <w:rPr>
          <w:rFonts w:hint="eastAsia"/>
          <w:color w:val="E0E2E4"/>
        </w:rPr>
        <w:t>close</w:t>
      </w:r>
      <w:proofErr w:type="spellEnd"/>
      <w:r>
        <w:rPr>
          <w:rFonts w:hint="eastAsia"/>
          <w:color w:val="FFFFFF"/>
        </w:rPr>
        <w:t>(</w:t>
      </w:r>
      <w:proofErr w:type="gramEnd"/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</w:p>
    <w:p w:rsidR="00BB2FDA" w:rsidRDefault="00770104" w:rsidP="00565EC7">
      <w:pPr>
        <w:spacing w:line="240" w:lineRule="auto"/>
      </w:pPr>
      <w:r>
        <w:tab/>
        <w:t>S</w:t>
      </w:r>
      <w:r>
        <w:rPr>
          <w:rFonts w:hint="eastAsia"/>
        </w:rPr>
        <w:t>ession中对于实体对象的操作：</w:t>
      </w:r>
    </w:p>
    <w:p w:rsidR="00770104" w:rsidRDefault="00770104" w:rsidP="00565EC7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save()/persist()</w:t>
      </w:r>
      <w:r>
        <w:tab/>
      </w:r>
      <w:r>
        <w:tab/>
        <w:t>:添加.</w:t>
      </w:r>
    </w:p>
    <w:p w:rsidR="00770104" w:rsidRDefault="00770104" w:rsidP="00565EC7">
      <w:pPr>
        <w:spacing w:line="240" w:lineRule="auto"/>
        <w:ind w:firstLine="840"/>
      </w:pPr>
      <w:r>
        <w:lastRenderedPageBreak/>
        <w:t>update(</w:t>
      </w:r>
      <w:r>
        <w:tab/>
        <w:t xml:space="preserve">) </w:t>
      </w:r>
      <w:r>
        <w:tab/>
      </w:r>
      <w:r>
        <w:tab/>
      </w:r>
      <w:r>
        <w:tab/>
        <w:t>:修改</w:t>
      </w:r>
    </w:p>
    <w:p w:rsidR="00770104" w:rsidRDefault="00770104" w:rsidP="00565EC7">
      <w:pPr>
        <w:spacing w:line="240" w:lineRule="auto"/>
        <w:ind w:firstLine="840"/>
      </w:pPr>
      <w:proofErr w:type="spellStart"/>
      <w:r>
        <w:t>saveOrUpdate</w:t>
      </w:r>
      <w:proofErr w:type="spellEnd"/>
      <w:r>
        <w:t xml:space="preserve">() </w:t>
      </w:r>
      <w:r>
        <w:tab/>
      </w:r>
      <w:r>
        <w:tab/>
        <w:t>:增加和修改对象</w:t>
      </w:r>
    </w:p>
    <w:p w:rsidR="00770104" w:rsidRDefault="00770104" w:rsidP="009C68E2">
      <w:pPr>
        <w:pStyle w:val="af7"/>
        <w:ind w:firstLineChars="662" w:firstLine="1192"/>
      </w:pPr>
      <w:r>
        <w:t xml:space="preserve">delete()  </w:t>
      </w:r>
      <w:r>
        <w:tab/>
      </w:r>
      <w:r>
        <w:tab/>
      </w:r>
      <w:r>
        <w:tab/>
        <w:t>:</w:t>
      </w:r>
      <w:r>
        <w:t>删除对象</w:t>
      </w:r>
    </w:p>
    <w:p w:rsidR="00770104" w:rsidRDefault="00770104" w:rsidP="00565EC7">
      <w:pPr>
        <w:spacing w:line="240" w:lineRule="auto"/>
        <w:ind w:firstLine="840"/>
      </w:pPr>
      <w:r>
        <w:t xml:space="preserve">get()/load()  </w:t>
      </w:r>
      <w:r>
        <w:tab/>
      </w:r>
      <w:r>
        <w:tab/>
        <w:t>:根据主键查询</w:t>
      </w:r>
    </w:p>
    <w:p w:rsidR="00770104" w:rsidRDefault="00770104" w:rsidP="00565EC7">
      <w:pPr>
        <w:spacing w:line="240" w:lineRule="auto"/>
        <w:ind w:firstLine="840"/>
      </w:pPr>
      <w:proofErr w:type="spellStart"/>
      <w:r>
        <w:t>createQuery</w:t>
      </w:r>
      <w:proofErr w:type="spellEnd"/>
      <w:r>
        <w:t xml:space="preserve">() </w:t>
      </w:r>
      <w:r>
        <w:tab/>
      </w:r>
      <w:r>
        <w:tab/>
        <w:t>:创建一个Query接口,编写HQL语句</w:t>
      </w:r>
    </w:p>
    <w:p w:rsidR="00770104" w:rsidRDefault="00770104" w:rsidP="00565EC7">
      <w:pPr>
        <w:spacing w:line="240" w:lineRule="auto"/>
        <w:ind w:firstLine="840"/>
      </w:pPr>
      <w:proofErr w:type="spellStart"/>
      <w:r>
        <w:t>createSQLQuery</w:t>
      </w:r>
      <w:proofErr w:type="spellEnd"/>
      <w:r>
        <w:t xml:space="preserve">() </w:t>
      </w:r>
      <w:r>
        <w:tab/>
        <w:t>:创建一个</w:t>
      </w:r>
      <w:proofErr w:type="spellStart"/>
      <w:r>
        <w:t>SQLQuery</w:t>
      </w:r>
      <w:proofErr w:type="spellEnd"/>
      <w:r>
        <w:t>接口,编写SQL语句数据库操作对象</w:t>
      </w:r>
    </w:p>
    <w:p w:rsidR="00770104" w:rsidRDefault="00770104" w:rsidP="00565EC7">
      <w:pPr>
        <w:spacing w:line="240" w:lineRule="auto"/>
        <w:ind w:firstLine="840"/>
      </w:pPr>
      <w:proofErr w:type="spellStart"/>
      <w:r>
        <w:t>createCriteria</w:t>
      </w:r>
      <w:proofErr w:type="spellEnd"/>
      <w:r>
        <w:t xml:space="preserve">()  </w:t>
      </w:r>
      <w:r>
        <w:tab/>
        <w:t>:返回一个Criteria接口.条件查询</w:t>
      </w:r>
    </w:p>
    <w:p w:rsidR="00565EC7" w:rsidRDefault="00565EC7" w:rsidP="00565EC7">
      <w:pPr>
        <w:pStyle w:val="a7"/>
      </w:pPr>
      <w:r>
        <w:rPr>
          <w:rFonts w:hint="eastAsia"/>
        </w:rPr>
        <w:t>四．Hibernate的对象状态以及一级缓存</w:t>
      </w:r>
    </w:p>
    <w:p w:rsidR="00565EC7" w:rsidRDefault="00565EC7" w:rsidP="00565EC7">
      <w:pPr>
        <w:pStyle w:val="af5"/>
        <w:ind w:left="63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对象的三种状态：</w:t>
      </w:r>
    </w:p>
    <w:p w:rsidR="00565EC7" w:rsidRDefault="00565EC7" w:rsidP="00565EC7">
      <w:pPr>
        <w:pStyle w:val="af7"/>
        <w:ind w:firstLineChars="431" w:firstLine="776"/>
      </w:pP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将持久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分成三种状态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瞬时态</w:t>
      </w:r>
      <w:proofErr w:type="gramEnd"/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没有唯一标识</w:t>
      </w:r>
      <w:r>
        <w:rPr>
          <w:rFonts w:hint="eastAsia"/>
        </w:rPr>
        <w:t>OID,</w:t>
      </w:r>
      <w:r>
        <w:rPr>
          <w:rFonts w:hint="eastAsia"/>
        </w:rPr>
        <w:t>且没有与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且与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脱管态</w:t>
      </w:r>
      <w:proofErr w:type="gramEnd"/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893" w:firstLine="1607"/>
      </w:pP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瞬时态对象</w:t>
      </w:r>
      <w:proofErr w:type="gramEnd"/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Book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save()/</w:t>
      </w:r>
      <w:proofErr w:type="spellStart"/>
      <w:proofErr w:type="gramStart"/>
      <w:r>
        <w:rPr>
          <w:rFonts w:hint="eastAsia"/>
        </w:rPr>
        <w:t>saveOrUpdate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book.setBid</w:t>
      </w:r>
      <w:proofErr w:type="spellEnd"/>
      <w:proofErr w:type="gramEnd"/>
      <w:r>
        <w:rPr>
          <w:rFonts w:hint="eastAsia"/>
        </w:rPr>
        <w:t>(1);</w:t>
      </w: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态对象</w:t>
      </w:r>
      <w:proofErr w:type="gramEnd"/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>* get()/load()/find()/</w:t>
      </w:r>
      <w:proofErr w:type="gramStart"/>
      <w:r>
        <w:rPr>
          <w:rFonts w:hint="eastAsia"/>
        </w:rPr>
        <w:t>lock(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delete(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close()/clear()/</w:t>
      </w:r>
      <w:proofErr w:type="gramStart"/>
      <w:r>
        <w:rPr>
          <w:rFonts w:hint="eastAsia"/>
        </w:rPr>
        <w:t>evict(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脱</w:t>
      </w:r>
      <w:proofErr w:type="gramStart"/>
      <w:r>
        <w:rPr>
          <w:rFonts w:hint="eastAsia"/>
        </w:rPr>
        <w:t>管态对象</w:t>
      </w:r>
      <w:proofErr w:type="gramEnd"/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Book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book.setBid</w:t>
      </w:r>
      <w:proofErr w:type="spellEnd"/>
      <w:proofErr w:type="gramEnd"/>
      <w:r>
        <w:rPr>
          <w:rFonts w:hint="eastAsia"/>
        </w:rPr>
        <w:t>(1);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book.setBid</w:t>
      </w:r>
      <w:proofErr w:type="spellEnd"/>
      <w:proofErr w:type="gramEnd"/>
      <w:r>
        <w:rPr>
          <w:rFonts w:hint="eastAsia"/>
        </w:rPr>
        <w:t>(null);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update</w:t>
      </w:r>
      <w:proofErr w:type="gramStart"/>
      <w:r>
        <w:rPr>
          <w:rFonts w:hint="eastAsia"/>
        </w:rPr>
        <w:t>();/</w:t>
      </w:r>
      <w:proofErr w:type="spellStart"/>
      <w:proofErr w:type="gramEnd"/>
      <w:r>
        <w:rPr>
          <w:rFonts w:hint="eastAsia"/>
        </w:rPr>
        <w:t>saveOrUpdate</w:t>
      </w:r>
      <w:proofErr w:type="spellEnd"/>
      <w:r>
        <w:rPr>
          <w:rFonts w:hint="eastAsia"/>
        </w:rPr>
        <w:t>();</w:t>
      </w:r>
    </w:p>
    <w:p w:rsidR="00565EC7" w:rsidRDefault="00565EC7" w:rsidP="00565EC7">
      <w:pPr>
        <w:pStyle w:val="af5"/>
        <w:ind w:left="63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hibernate的一级缓存</w:t>
      </w:r>
    </w:p>
    <w:p w:rsidR="00565EC7" w:rsidRDefault="00565EC7" w:rsidP="00565EC7">
      <w:r>
        <w:t>S</w:t>
      </w:r>
      <w:r>
        <w:rPr>
          <w:rFonts w:hint="eastAsia"/>
        </w:rPr>
        <w:t>ession中内置了很多集合，以使得在</w:t>
      </w:r>
      <w:r w:rsidR="000F33EC">
        <w:rPr>
          <w:rFonts w:hint="eastAsia"/>
        </w:rPr>
        <w:t>从</w:t>
      </w:r>
      <w:r>
        <w:rPr>
          <w:rFonts w:hint="eastAsia"/>
        </w:rPr>
        <w:t>数据库中获取数据的时候，同时把对象存入相应的集合，这样的话就可以</w:t>
      </w:r>
      <w:r w:rsidR="000F33EC">
        <w:rPr>
          <w:rFonts w:hint="eastAsia"/>
        </w:rPr>
        <w:t>优化hibernate，这就是一级缓存，与session的生命周期一致。</w:t>
      </w:r>
    </w:p>
    <w:p w:rsidR="000F33EC" w:rsidRDefault="000F33EC" w:rsidP="00565EC7">
      <w:r>
        <w:rPr>
          <w:rFonts w:hint="eastAsia"/>
        </w:rPr>
        <w:t>同时，session中存在一个快照区：</w:t>
      </w:r>
    </w:p>
    <w:p w:rsidR="000F33EC" w:rsidRDefault="000F33EC" w:rsidP="000F33EC">
      <w:pPr>
        <w:ind w:firstLine="420"/>
        <w:rPr>
          <w:color w:val="FF0000"/>
        </w:rPr>
      </w:pPr>
      <w:r w:rsidRPr="000F33EC">
        <w:rPr>
          <w:rFonts w:hint="eastAsia"/>
          <w:color w:val="FF0000"/>
        </w:rPr>
        <w:lastRenderedPageBreak/>
        <w:t>向一级缓存存入数据的时候,</w:t>
      </w:r>
      <w:r>
        <w:rPr>
          <w:rFonts w:hint="eastAsia"/>
          <w:color w:val="FF0000"/>
        </w:rPr>
        <w:t>（）</w:t>
      </w:r>
      <w:r w:rsidRPr="000F33EC">
        <w:rPr>
          <w:rFonts w:hint="eastAsia"/>
          <w:color w:val="FF0000"/>
        </w:rPr>
        <w:t>放入一级缓存区和一级缓存快照区,</w:t>
      </w:r>
    </w:p>
    <w:p w:rsidR="000F33EC" w:rsidRPr="000F33EC" w:rsidRDefault="000F33EC" w:rsidP="000F33EC">
      <w:pPr>
        <w:ind w:firstLine="840"/>
      </w:pPr>
      <w:r>
        <w:t>C</w:t>
      </w:r>
      <w:r>
        <w:rPr>
          <w:rFonts w:hint="eastAsia"/>
        </w:rPr>
        <w:t>us</w:t>
      </w:r>
      <w:r>
        <w:t>tomer customer=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Customer.class,1);</w:t>
      </w:r>
    </w:p>
    <w:p w:rsidR="000F33EC" w:rsidRDefault="000F33EC" w:rsidP="000F33EC">
      <w:pPr>
        <w:ind w:firstLine="420"/>
        <w:rPr>
          <w:color w:val="FF0000"/>
        </w:rPr>
      </w:pPr>
      <w:r w:rsidRPr="000F33EC">
        <w:rPr>
          <w:rFonts w:hint="eastAsia"/>
          <w:color w:val="FF0000"/>
        </w:rPr>
        <w:t>当更新了一级缓存的数据的时候,事务一旦提交,比对一级缓存和快照区,如果数据一致,不更新,如果数据不一致,自动更新数据库.</w:t>
      </w:r>
    </w:p>
    <w:p w:rsidR="000F33EC" w:rsidRDefault="000F33EC" w:rsidP="000F33EC">
      <w:pPr>
        <w:ind w:firstLine="420"/>
        <w:rPr>
          <w:color w:val="FF0000"/>
        </w:rPr>
      </w:pPr>
      <w:r>
        <w:rPr>
          <w:color w:val="FF0000"/>
        </w:rPr>
        <w:t xml:space="preserve"> </w:t>
      </w:r>
      <w:r w:rsidRPr="000F33EC">
        <w:t xml:space="preserve"> </w:t>
      </w:r>
      <w:proofErr w:type="spellStart"/>
      <w:r>
        <w:t>customer.setName</w:t>
      </w:r>
      <w:proofErr w:type="spellEnd"/>
      <w:r>
        <w:t xml:space="preserve">(“xxx”);  </w:t>
      </w:r>
      <w:r>
        <w:rPr>
          <w:rFonts w:hint="eastAsia"/>
        </w:rPr>
        <w:t>改变了的话就自动更新，没有就不更新。</w:t>
      </w:r>
      <w:r>
        <w:t xml:space="preserve"> </w:t>
      </w:r>
    </w:p>
    <w:p w:rsidR="000F33EC" w:rsidRDefault="000F33EC" w:rsidP="00565EC7">
      <w:r>
        <w:rPr>
          <w:rFonts w:hint="eastAsia"/>
        </w:rPr>
        <w:t>这就是一级缓存可以自动更新的原理。</w:t>
      </w:r>
    </w:p>
    <w:p w:rsidR="000F33EC" w:rsidRDefault="000F33EC" w:rsidP="000F33EC">
      <w:pPr>
        <w:pStyle w:val="a7"/>
      </w:pPr>
      <w:r>
        <w:rPr>
          <w:rFonts w:hint="eastAsia"/>
        </w:rPr>
        <w:t>五．Hibernate的检索方式：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检索方式</w:t>
      </w:r>
      <w:r>
        <w:rPr>
          <w:rFonts w:hint="eastAsia"/>
        </w:rPr>
        <w:t>:</w:t>
      </w:r>
      <w:r>
        <w:rPr>
          <w:rFonts w:hint="eastAsia"/>
        </w:rPr>
        <w:t>查询的方式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导航对象图检索方式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根据已经加载的对象导航到其他对象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Customer </w:t>
      </w:r>
      <w:proofErr w:type="spellStart"/>
      <w:r>
        <w:rPr>
          <w:rFonts w:hint="eastAsia"/>
          <w:b/>
          <w:bCs/>
          <w:color w:val="000000"/>
        </w:rPr>
        <w:t>customer</w:t>
      </w:r>
      <w:proofErr w:type="spellEnd"/>
      <w:r>
        <w:rPr>
          <w:rFonts w:hint="eastAsia"/>
          <w:b/>
          <w:bCs/>
          <w:color w:val="000000"/>
        </w:rPr>
        <w:t xml:space="preserve"> = (Customer)</w:t>
      </w:r>
      <w:proofErr w:type="spellStart"/>
      <w:proofErr w:type="gramStart"/>
      <w:r>
        <w:rPr>
          <w:rFonts w:hint="eastAsia"/>
          <w:b/>
          <w:bCs/>
          <w:color w:val="000000"/>
        </w:rPr>
        <w:t>session.get</w:t>
      </w:r>
      <w:proofErr w:type="spellEnd"/>
      <w:r>
        <w:rPr>
          <w:rFonts w:hint="eastAsia"/>
          <w:b/>
          <w:bCs/>
          <w:color w:val="000000"/>
        </w:rPr>
        <w:t>(</w:t>
      </w:r>
      <w:proofErr w:type="gramEnd"/>
      <w:r>
        <w:rPr>
          <w:rFonts w:hint="eastAsia"/>
          <w:b/>
          <w:bCs/>
          <w:color w:val="000000"/>
        </w:rPr>
        <w:t>Customer.class,1);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proofErr w:type="spellStart"/>
      <w:r>
        <w:rPr>
          <w:rFonts w:hint="eastAsia"/>
          <w:b/>
          <w:bCs/>
          <w:color w:val="000000"/>
        </w:rPr>
        <w:t>customer.getOrders</w:t>
      </w:r>
      <w:proofErr w:type="spellEnd"/>
      <w:r>
        <w:rPr>
          <w:rFonts w:hint="eastAsia"/>
          <w:b/>
          <w:bCs/>
          <w:color w:val="000000"/>
        </w:rPr>
        <w:t xml:space="preserve">();// </w:t>
      </w:r>
      <w:r>
        <w:rPr>
          <w:rFonts w:hint="eastAsia"/>
          <w:b/>
          <w:bCs/>
          <w:color w:val="000000"/>
        </w:rPr>
        <w:t>获得到客户的订单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OID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按照对象的</w:t>
      </w:r>
      <w:r>
        <w:rPr>
          <w:rFonts w:hint="eastAsia"/>
          <w:b/>
          <w:bCs/>
          <w:color w:val="0000FF"/>
        </w:rPr>
        <w:t xml:space="preserve"> OID </w:t>
      </w:r>
      <w:r>
        <w:rPr>
          <w:rFonts w:hint="eastAsia"/>
          <w:b/>
          <w:bCs/>
          <w:color w:val="0000FF"/>
        </w:rPr>
        <w:t>来检索对象</w:t>
      </w:r>
    </w:p>
    <w:p w:rsidR="00E35D1E" w:rsidRDefault="00E35D1E" w:rsidP="00E35D1E">
      <w:pPr>
        <w:pStyle w:val="af7"/>
        <w:ind w:firstLineChars="662" w:firstLine="1192"/>
        <w:rPr>
          <w:rFonts w:eastAsia="宋体"/>
        </w:rPr>
      </w:pPr>
      <w:r>
        <w:rPr>
          <w:rFonts w:hint="eastAsia"/>
        </w:rPr>
        <w:t>* get()/load();</w:t>
      </w:r>
      <w:r>
        <w:rPr>
          <w:rFonts w:hint="eastAsia"/>
        </w:rPr>
        <w:t>方法进行检索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HQL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使用面向对象的</w:t>
      </w:r>
      <w:r>
        <w:rPr>
          <w:rFonts w:hint="eastAsia"/>
          <w:b/>
          <w:bCs/>
          <w:color w:val="0000FF"/>
        </w:rPr>
        <w:t xml:space="preserve"> HQL </w:t>
      </w:r>
      <w:r>
        <w:rPr>
          <w:rFonts w:hint="eastAsia"/>
          <w:b/>
          <w:bCs/>
          <w:color w:val="0000FF"/>
        </w:rPr>
        <w:t>查询语言</w:t>
      </w:r>
    </w:p>
    <w:p w:rsidR="00E35D1E" w:rsidRDefault="00E35D1E" w:rsidP="00E35D1E">
      <w:pPr>
        <w:pStyle w:val="af7"/>
        <w:ind w:firstLineChars="662" w:firstLine="1192"/>
        <w:rPr>
          <w:rFonts w:eastAsia="宋体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Query </w:t>
      </w:r>
      <w:proofErr w:type="spellStart"/>
      <w:r>
        <w:rPr>
          <w:rFonts w:hint="eastAsia"/>
          <w:b/>
          <w:bCs/>
          <w:color w:val="0000FF"/>
        </w:rPr>
        <w:t>query</w:t>
      </w:r>
      <w:proofErr w:type="spellEnd"/>
      <w:r>
        <w:rPr>
          <w:rFonts w:hint="eastAsia"/>
          <w:b/>
          <w:bCs/>
          <w:color w:val="0000FF"/>
        </w:rPr>
        <w:t xml:space="preserve"> = </w:t>
      </w:r>
      <w:proofErr w:type="spellStart"/>
      <w:proofErr w:type="gramStart"/>
      <w:r>
        <w:rPr>
          <w:rFonts w:hint="eastAsia"/>
          <w:b/>
          <w:bCs/>
          <w:color w:val="0000FF"/>
        </w:rPr>
        <w:t>session.createQuery</w:t>
      </w:r>
      <w:proofErr w:type="spellEnd"/>
      <w:proofErr w:type="gramEnd"/>
      <w:r>
        <w:rPr>
          <w:rFonts w:hint="eastAsia"/>
          <w:b/>
          <w:bCs/>
          <w:color w:val="0000FF"/>
        </w:rPr>
        <w:t>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HQL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QBC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</w:t>
      </w:r>
      <w:r>
        <w:rPr>
          <w:rFonts w:hint="eastAsia"/>
          <w:b/>
          <w:bCs/>
          <w:color w:val="0000FF"/>
        </w:rPr>
        <w:t xml:space="preserve"> QBC(Query By Criteria) API </w:t>
      </w:r>
      <w:r>
        <w:rPr>
          <w:rFonts w:hint="eastAsia"/>
          <w:b/>
          <w:bCs/>
          <w:color w:val="0000FF"/>
        </w:rPr>
        <w:t>来检索对象</w:t>
      </w:r>
      <w:r>
        <w:rPr>
          <w:rFonts w:hint="eastAsia"/>
          <w:b/>
          <w:bCs/>
          <w:color w:val="0000FF"/>
        </w:rPr>
        <w:t xml:space="preserve">. </w:t>
      </w:r>
      <w:r>
        <w:rPr>
          <w:rFonts w:hint="eastAsia"/>
          <w:b/>
          <w:bCs/>
          <w:color w:val="0000FF"/>
        </w:rPr>
        <w:t>这种</w:t>
      </w:r>
      <w:r>
        <w:rPr>
          <w:rFonts w:hint="eastAsia"/>
          <w:b/>
          <w:bCs/>
          <w:color w:val="0000FF"/>
        </w:rPr>
        <w:t xml:space="preserve"> API </w:t>
      </w:r>
      <w:r>
        <w:rPr>
          <w:rFonts w:hint="eastAsia"/>
          <w:b/>
          <w:bCs/>
          <w:color w:val="0000FF"/>
        </w:rPr>
        <w:t>封装了基于字符串形式的查询语句</w:t>
      </w:r>
      <w:r>
        <w:rPr>
          <w:rFonts w:hint="eastAsia"/>
          <w:b/>
          <w:bCs/>
          <w:color w:val="0000FF"/>
        </w:rPr>
        <w:t xml:space="preserve">, </w:t>
      </w:r>
      <w:r>
        <w:rPr>
          <w:rFonts w:hint="eastAsia"/>
          <w:b/>
          <w:bCs/>
          <w:color w:val="0000FF"/>
        </w:rPr>
        <w:t>提供了更加面向对象的查询接口</w:t>
      </w:r>
      <w:r>
        <w:rPr>
          <w:rFonts w:hint="eastAsia"/>
          <w:b/>
          <w:bCs/>
          <w:color w:val="0000FF"/>
        </w:rPr>
        <w:t xml:space="preserve">. </w:t>
      </w:r>
    </w:p>
    <w:p w:rsidR="00E35D1E" w:rsidRDefault="00E35D1E" w:rsidP="00E35D1E">
      <w:pPr>
        <w:pStyle w:val="af7"/>
        <w:ind w:firstLineChars="662" w:firstLine="1192"/>
        <w:rPr>
          <w:rFonts w:eastAsia="宋体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Criteria </w:t>
      </w:r>
      <w:proofErr w:type="spellStart"/>
      <w:r>
        <w:rPr>
          <w:rFonts w:hint="eastAsia"/>
          <w:b/>
          <w:bCs/>
          <w:color w:val="0000FF"/>
        </w:rPr>
        <w:t>criteria</w:t>
      </w:r>
      <w:proofErr w:type="spellEnd"/>
      <w:r>
        <w:rPr>
          <w:rFonts w:hint="eastAsia"/>
          <w:b/>
          <w:bCs/>
          <w:color w:val="0000FF"/>
        </w:rPr>
        <w:t xml:space="preserve"> = </w:t>
      </w:r>
      <w:proofErr w:type="spellStart"/>
      <w:proofErr w:type="gramStart"/>
      <w:r>
        <w:rPr>
          <w:rFonts w:hint="eastAsia"/>
          <w:b/>
          <w:bCs/>
          <w:color w:val="0000FF"/>
        </w:rPr>
        <w:t>session.createCriteria</w:t>
      </w:r>
      <w:proofErr w:type="spellEnd"/>
      <w:proofErr w:type="gramEnd"/>
      <w:r>
        <w:rPr>
          <w:rFonts w:hint="eastAsia"/>
          <w:b/>
          <w:bCs/>
          <w:color w:val="0000FF"/>
        </w:rPr>
        <w:t>(</w:t>
      </w:r>
      <w:proofErr w:type="spellStart"/>
      <w:r>
        <w:rPr>
          <w:rFonts w:hint="eastAsia"/>
          <w:b/>
          <w:bCs/>
          <w:color w:val="0000FF"/>
        </w:rPr>
        <w:t>Customer.class</w:t>
      </w:r>
      <w:proofErr w:type="spellEnd"/>
      <w:r>
        <w:rPr>
          <w:rFonts w:hint="eastAsia"/>
          <w:b/>
          <w:bCs/>
          <w:color w:val="0000FF"/>
        </w:rPr>
        <w:t>);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本地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使用本地数据库的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查询语句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proofErr w:type="spellStart"/>
      <w:r>
        <w:rPr>
          <w:rFonts w:hint="eastAsia"/>
          <w:b/>
          <w:bCs/>
          <w:color w:val="0000FF"/>
        </w:rPr>
        <w:t>SQLQuery</w:t>
      </w:r>
      <w:proofErr w:type="spellEnd"/>
      <w:r>
        <w:rPr>
          <w:rFonts w:hint="eastAsia"/>
          <w:b/>
          <w:bCs/>
          <w:color w:val="0000FF"/>
        </w:rPr>
        <w:t xml:space="preserve"> query = </w:t>
      </w:r>
      <w:proofErr w:type="spellStart"/>
      <w:proofErr w:type="gramStart"/>
      <w:r>
        <w:rPr>
          <w:rFonts w:hint="eastAsia"/>
          <w:b/>
          <w:bCs/>
          <w:color w:val="0000FF"/>
        </w:rPr>
        <w:t>session.createSQLQuery</w:t>
      </w:r>
      <w:proofErr w:type="spellEnd"/>
      <w:proofErr w:type="gramEnd"/>
      <w:r>
        <w:rPr>
          <w:rFonts w:hint="eastAsia"/>
          <w:b/>
          <w:bCs/>
          <w:color w:val="0000FF"/>
        </w:rPr>
        <w:t>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SQL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HQL:</w:t>
      </w:r>
    </w:p>
    <w:p w:rsidR="00E35D1E" w:rsidRDefault="00E35D1E" w:rsidP="00E35D1E">
      <w:pPr>
        <w:pStyle w:val="af7"/>
        <w:ind w:firstLine="360"/>
      </w:pPr>
      <w:proofErr w:type="spellStart"/>
      <w:proofErr w:type="gramStart"/>
      <w:r>
        <w:rPr>
          <w:rFonts w:hint="eastAsia"/>
        </w:rPr>
        <w:t>HQL:Hibernate</w:t>
      </w:r>
      <w:proofErr w:type="spellEnd"/>
      <w:proofErr w:type="gramEnd"/>
      <w:r>
        <w:rPr>
          <w:rFonts w:hint="eastAsia"/>
        </w:rPr>
        <w:t xml:space="preserve"> Query Language: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面向对象的查询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支持方法链编程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numPr>
          <w:ilvl w:val="0"/>
          <w:numId w:val="4"/>
        </w:numPr>
        <w:ind w:firstLineChars="431" w:firstLine="776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0" w:firstLine="0"/>
      </w:pPr>
    </w:p>
    <w:p w:rsidR="00E35D1E" w:rsidRDefault="00E35D1E" w:rsidP="00E35D1E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List&lt;Customer&gt; list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("from Customer").list();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proofErr w:type="spellStart"/>
      <w:proofErr w:type="gram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Chars="431" w:firstLine="776"/>
      </w:pPr>
    </w:p>
    <w:p w:rsidR="00E35D1E" w:rsidRDefault="00E35D1E" w:rsidP="00E35D1E">
      <w:pPr>
        <w:pStyle w:val="af7"/>
        <w:numPr>
          <w:ilvl w:val="0"/>
          <w:numId w:val="6"/>
        </w:numPr>
        <w:ind w:firstLine="360"/>
      </w:pPr>
      <w:r>
        <w:rPr>
          <w:rFonts w:hint="eastAsia"/>
        </w:rPr>
        <w:t>查询使用别名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// </w:t>
      </w:r>
      <w:r>
        <w:rPr>
          <w:rFonts w:hint="eastAsia"/>
        </w:rPr>
        <w:t>使用别名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别名</w:t>
      </w:r>
      <w:r>
        <w:rPr>
          <w:rFonts w:hint="eastAsia"/>
        </w:rPr>
        <w:t>as</w:t>
      </w:r>
      <w:r>
        <w:rPr>
          <w:rFonts w:hint="eastAsia"/>
        </w:rPr>
        <w:t>可以省略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</w:t>
      </w:r>
      <w:proofErr w:type="gramStart"/>
      <w:r>
        <w:rPr>
          <w:rFonts w:hint="eastAsia"/>
        </w:rPr>
        <w:t>*  List</w:t>
      </w:r>
      <w:proofErr w:type="gramEnd"/>
      <w:r>
        <w:rPr>
          <w:rFonts w:hint="eastAsia"/>
        </w:rPr>
        <w:t>&lt;Customer&gt; list =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("from Customer  c").list();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);*</w:t>
      </w:r>
      <w:proofErr w:type="gramEnd"/>
      <w:r>
        <w:rPr>
          <w:rFonts w:hint="eastAsia"/>
        </w:rPr>
        <w:t>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使用别名</w:t>
      </w:r>
      <w:r>
        <w:rPr>
          <w:rFonts w:hint="eastAsia"/>
        </w:rPr>
        <w:t>:</w:t>
      </w:r>
      <w:r>
        <w:rPr>
          <w:rFonts w:hint="eastAsia"/>
        </w:rPr>
        <w:t>带参数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/*List&lt;Customer&gt; list =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createQuery</w:t>
      </w:r>
      <w:proofErr w:type="spellEnd"/>
      <w:proofErr w:type="gramEnd"/>
      <w:r>
        <w:rPr>
          <w:rFonts w:hint="eastAsia"/>
        </w:rPr>
        <w:t xml:space="preserve">("from Customer as c where </w:t>
      </w:r>
      <w:proofErr w:type="spellStart"/>
      <w:r>
        <w:rPr>
          <w:rFonts w:hint="eastAsia"/>
        </w:rPr>
        <w:t>c.cname</w:t>
      </w:r>
      <w:proofErr w:type="spellEnd"/>
      <w:r>
        <w:rPr>
          <w:rFonts w:hint="eastAsia"/>
        </w:rPr>
        <w:t xml:space="preserve">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setString</w:t>
      </w:r>
      <w:proofErr w:type="spellEnd"/>
      <w:r>
        <w:rPr>
          <w:rFonts w:hint="eastAsia"/>
        </w:rPr>
        <w:t>(0, "</w:t>
      </w:r>
      <w:r>
        <w:rPr>
          <w:rFonts w:hint="eastAsia"/>
        </w:rPr>
        <w:t>小沈</w:t>
      </w:r>
      <w:r>
        <w:rPr>
          <w:rFonts w:hint="eastAsia"/>
        </w:rPr>
        <w:t>").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);*</w:t>
      </w:r>
      <w:proofErr w:type="gramEnd"/>
      <w:r>
        <w:rPr>
          <w:rFonts w:hint="eastAsia"/>
        </w:rPr>
        <w:t>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不支持</w:t>
      </w:r>
      <w:r>
        <w:rPr>
          <w:rFonts w:hint="eastAsia"/>
        </w:rPr>
        <w:t xml:space="preserve"> select * from Customer</w:t>
      </w:r>
      <w:r>
        <w:rPr>
          <w:rFonts w:hint="eastAsia"/>
        </w:rPr>
        <w:t>写法</w:t>
      </w:r>
      <w:r>
        <w:rPr>
          <w:rFonts w:hint="eastAsia"/>
        </w:rPr>
        <w:t>.</w:t>
      </w:r>
      <w:r>
        <w:rPr>
          <w:rFonts w:hint="eastAsia"/>
        </w:rPr>
        <w:t>可以写成</w:t>
      </w:r>
      <w:r>
        <w:rPr>
          <w:rFonts w:hint="eastAsia"/>
        </w:rPr>
        <w:t xml:space="preserve"> select </w:t>
      </w:r>
      <w:r>
        <w:rPr>
          <w:rFonts w:hint="eastAsia"/>
        </w:rPr>
        <w:t>别名</w:t>
      </w:r>
      <w:r>
        <w:rPr>
          <w:rFonts w:hint="eastAsia"/>
        </w:rPr>
        <w:t xml:space="preserve"> from Customer as </w:t>
      </w:r>
      <w:r>
        <w:rPr>
          <w:rFonts w:hint="eastAsia"/>
        </w:rPr>
        <w:t>别名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("select c from Customer c").list();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7"/>
        </w:numPr>
        <w:ind w:firstLine="360"/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List&lt;Customer&gt; list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"from Customer c order by c.id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).list</w:t>
      </w:r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proofErr w:type="spellStart"/>
      <w:proofErr w:type="gram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8"/>
        </w:numPr>
        <w:ind w:firstLine="360"/>
      </w:pP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("from Order");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query.setFirstResult</w:t>
      </w:r>
      <w:proofErr w:type="spellEnd"/>
      <w:proofErr w:type="gramEnd"/>
      <w:r>
        <w:rPr>
          <w:rFonts w:hint="eastAsia"/>
        </w:rPr>
        <w:t>(20);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query.setMaxResults</w:t>
      </w:r>
      <w:proofErr w:type="spellEnd"/>
      <w:proofErr w:type="gramEnd"/>
      <w:r>
        <w:rPr>
          <w:rFonts w:hint="eastAsia"/>
        </w:rPr>
        <w:t>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List&lt;Order&gt; list = </w:t>
      </w:r>
      <w:proofErr w:type="spellStart"/>
      <w:proofErr w:type="gramStart"/>
      <w:r>
        <w:rPr>
          <w:rFonts w:hint="eastAsia"/>
        </w:rPr>
        <w:t>query.list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(Order </w:t>
      </w:r>
      <w:proofErr w:type="spellStart"/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9"/>
        </w:numPr>
        <w:ind w:firstLine="360"/>
      </w:pPr>
      <w:r>
        <w:rPr>
          <w:rFonts w:hint="eastAsia"/>
        </w:rPr>
        <w:t>单个对象查询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Customer </w:t>
      </w:r>
      <w:proofErr w:type="spell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= (Customer)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createQuery</w:t>
      </w:r>
      <w:proofErr w:type="spellEnd"/>
      <w:proofErr w:type="gramEnd"/>
      <w:r>
        <w:rPr>
          <w:rFonts w:hint="eastAsia"/>
        </w:rPr>
        <w:t xml:space="preserve">("from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setString</w:t>
      </w:r>
      <w:proofErr w:type="spellEnd"/>
      <w:r>
        <w:rPr>
          <w:rFonts w:hint="eastAsia"/>
        </w:rPr>
        <w:t>(0, "</w:t>
      </w:r>
      <w:r>
        <w:rPr>
          <w:rFonts w:hint="eastAsia"/>
        </w:rPr>
        <w:t>小明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uniqueResult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0"/>
        </w:numPr>
        <w:ind w:firstLine="360"/>
      </w:pPr>
      <w:r>
        <w:rPr>
          <w:rFonts w:hint="eastAsia"/>
        </w:rPr>
        <w:t>参数绑定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// 1.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号方式绑定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/*Query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 xml:space="preserve">("from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query.setString</w:t>
      </w:r>
      <w:proofErr w:type="spellEnd"/>
      <w:r>
        <w:rPr>
          <w:rFonts w:hint="eastAsia"/>
        </w:rPr>
        <w:t>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query.list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);*</w:t>
      </w:r>
      <w:proofErr w:type="gramEnd"/>
      <w:r>
        <w:rPr>
          <w:rFonts w:hint="eastAsia"/>
        </w:rPr>
        <w:t>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/*Query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 xml:space="preserve">("from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? and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query.setString</w:t>
      </w:r>
      <w:proofErr w:type="spellEnd"/>
      <w:r>
        <w:rPr>
          <w:rFonts w:hint="eastAsia"/>
        </w:rPr>
        <w:t>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query.setInteger</w:t>
      </w:r>
      <w:proofErr w:type="spellEnd"/>
      <w:proofErr w:type="gramEnd"/>
      <w:r>
        <w:rPr>
          <w:rFonts w:hint="eastAsia"/>
        </w:rPr>
        <w:t>(1,3);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query.list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</w:t>
      </w:r>
      <w:proofErr w:type="gramStart"/>
      <w:r>
        <w:rPr>
          <w:rFonts w:hint="eastAsia"/>
        </w:rPr>
        <w:t>);*</w:t>
      </w:r>
      <w:proofErr w:type="gramEnd"/>
      <w:r>
        <w:rPr>
          <w:rFonts w:hint="eastAsia"/>
        </w:rPr>
        <w:t>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使用名称的方式绑定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 xml:space="preserve">("from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=:name and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=:id");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query.setString</w:t>
      </w:r>
      <w:proofErr w:type="spellEnd"/>
      <w:r>
        <w:rPr>
          <w:rFonts w:hint="eastAsia"/>
        </w:rPr>
        <w:t>("name",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query.setInteger</w:t>
      </w:r>
      <w:proofErr w:type="spellEnd"/>
      <w:proofErr w:type="gramEnd"/>
      <w:r>
        <w:rPr>
          <w:rFonts w:hint="eastAsia"/>
        </w:rPr>
        <w:t>("id", 3);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query.list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Chars="431" w:firstLine="776"/>
        <w:rPr>
          <w:rFonts w:eastAsia="宋体"/>
        </w:rPr>
      </w:pPr>
      <w:r>
        <w:rPr>
          <w:rFonts w:hint="eastAsia"/>
        </w:rPr>
        <w:t>// 3.</w:t>
      </w:r>
      <w:r>
        <w:rPr>
          <w:rFonts w:hint="eastAsia"/>
        </w:rPr>
        <w:t>绑定实体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List&lt;Order&gt; list =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createQuery</w:t>
      </w:r>
      <w:proofErr w:type="spellEnd"/>
      <w:proofErr w:type="gramEnd"/>
      <w:r>
        <w:rPr>
          <w:rFonts w:hint="eastAsia"/>
        </w:rPr>
        <w:t xml:space="preserve">("from Order o where </w:t>
      </w:r>
      <w:proofErr w:type="spellStart"/>
      <w:r>
        <w:rPr>
          <w:rFonts w:hint="eastAsia"/>
        </w:rPr>
        <w:t>o.customer</w:t>
      </w:r>
      <w:proofErr w:type="spellEnd"/>
      <w:r>
        <w:rPr>
          <w:rFonts w:hint="eastAsia"/>
        </w:rPr>
        <w:t xml:space="preserve">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setEntity</w:t>
      </w:r>
      <w:proofErr w:type="spellEnd"/>
      <w:proofErr w:type="gramEnd"/>
      <w:r>
        <w:rPr>
          <w:rFonts w:hint="eastAsia"/>
        </w:rPr>
        <w:t>(0, customer).list();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(Order </w:t>
      </w:r>
      <w:proofErr w:type="spellStart"/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1"/>
        </w:numPr>
        <w:ind w:firstLine="360"/>
      </w:pPr>
      <w:r>
        <w:rPr>
          <w:rFonts w:hint="eastAsia"/>
        </w:rPr>
        <w:t>投影操作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查询客户的名称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List&lt;Object&gt; list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"select </w:t>
      </w:r>
      <w:proofErr w:type="spellStart"/>
      <w:proofErr w:type="gramStart"/>
      <w:r>
        <w:rPr>
          <w:rFonts w:hint="eastAsia"/>
        </w:rPr>
        <w:t>c.cname</w:t>
      </w:r>
      <w:proofErr w:type="spellEnd"/>
      <w:proofErr w:type="gramEnd"/>
      <w:r>
        <w:rPr>
          <w:rFonts w:hint="eastAsia"/>
        </w:rPr>
        <w:t xml:space="preserve"> from Customer c").list();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</w:t>
      </w:r>
      <w:proofErr w:type="gramStart"/>
      <w:r>
        <w:rPr>
          <w:rFonts w:hint="eastAsia"/>
        </w:rPr>
        <w:t>Object[</w:t>
      </w:r>
      <w:proofErr w:type="gramEnd"/>
      <w:r>
        <w:rPr>
          <w:rFonts w:hint="eastAsia"/>
        </w:rPr>
        <w:t xml:space="preserve">]&gt; list = </w:t>
      </w:r>
      <w:proofErr w:type="spellStart"/>
      <w:r>
        <w:rPr>
          <w:rFonts w:hint="eastAsia"/>
        </w:rPr>
        <w:t>session.createQuery</w:t>
      </w:r>
      <w:proofErr w:type="spellEnd"/>
      <w:r>
        <w:rPr>
          <w:rFonts w:hint="eastAsia"/>
        </w:rPr>
        <w:t>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"select </w:t>
      </w:r>
      <w:proofErr w:type="spellStart"/>
      <w:proofErr w:type="gramStart"/>
      <w:r>
        <w:rPr>
          <w:rFonts w:hint="eastAsia"/>
        </w:rPr>
        <w:t>c.cid,c</w:t>
      </w:r>
      <w:proofErr w:type="gramEnd"/>
      <w:r>
        <w:rPr>
          <w:rFonts w:hint="eastAsia"/>
        </w:rPr>
        <w:t>.cname</w:t>
      </w:r>
      <w:proofErr w:type="spellEnd"/>
      <w:r>
        <w:rPr>
          <w:rFonts w:hint="eastAsia"/>
        </w:rPr>
        <w:t xml:space="preserve"> from Customer c").list(); for (Object[] objects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list) {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(objects)); }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>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"select new Customer(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) from Customer"</w:t>
      </w:r>
      <w:proofErr w:type="gramStart"/>
      <w:r>
        <w:rPr>
          <w:rFonts w:hint="eastAsia"/>
        </w:rPr>
        <w:t>).list</w:t>
      </w:r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2"/>
        </w:numPr>
        <w:ind w:firstLine="360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session.createQuery</w:t>
      </w:r>
      <w:proofErr w:type="spellEnd"/>
      <w:proofErr w:type="gramEnd"/>
      <w:r>
        <w:rPr>
          <w:rFonts w:hint="eastAsia"/>
        </w:rPr>
        <w:t xml:space="preserve">("from Customer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like 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query.setParameter</w:t>
      </w:r>
      <w:proofErr w:type="spellEnd"/>
      <w:r>
        <w:rPr>
          <w:rFonts w:hint="eastAsia"/>
        </w:rPr>
        <w:t>(0, "</w:t>
      </w:r>
      <w:r>
        <w:rPr>
          <w:rFonts w:hint="eastAsia"/>
        </w:rPr>
        <w:t>小</w:t>
      </w:r>
      <w:r>
        <w:rPr>
          <w:rFonts w:hint="eastAsia"/>
        </w:rPr>
        <w:t>%");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query.list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SQL</w:t>
      </w:r>
      <w:r>
        <w:rPr>
          <w:rFonts w:hint="eastAsia"/>
        </w:rPr>
        <w:t>多表查询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select * from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  <w:r>
        <w:rPr>
          <w:rFonts w:hint="eastAsia"/>
        </w:rPr>
        <w:t>查询的是两个表的交集</w:t>
      </w:r>
      <w:r>
        <w:rPr>
          <w:rFonts w:hint="eastAsia"/>
        </w:rPr>
        <w:t>!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select * from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A,B where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 left outer join B on 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 right outer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1124" w:firstLine="2023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HQL</w:t>
      </w:r>
      <w:r>
        <w:rPr>
          <w:rFonts w:hint="eastAsia"/>
        </w:rPr>
        <w:t>多表的查询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迫切内连接</w:t>
      </w:r>
      <w:r>
        <w:rPr>
          <w:rFonts w:hint="eastAsia"/>
          <w:b/>
          <w:bCs/>
          <w:color w:val="0000FF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迫切左外连接</w:t>
      </w:r>
      <w:r>
        <w:rPr>
          <w:rFonts w:hint="eastAsia"/>
          <w:b/>
          <w:bCs/>
          <w:color w:val="0000FF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* HQL</w:t>
      </w:r>
      <w:r>
        <w:rPr>
          <w:rFonts w:hint="eastAsia"/>
        </w:rPr>
        <w:t>的内连接和迫切内连接区别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内连接查询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List&lt;Object[]&gt;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迫切内连接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List&lt;Customer&gt;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但是迫切内连接</w:t>
      </w:r>
      <w:r>
        <w:rPr>
          <w:rFonts w:hint="eastAsia"/>
        </w:rPr>
        <w:t>,</w:t>
      </w:r>
      <w:r>
        <w:rPr>
          <w:rFonts w:hint="eastAsia"/>
        </w:rPr>
        <w:t>得到会有重复记录</w:t>
      </w:r>
      <w:r>
        <w:rPr>
          <w:rFonts w:hint="eastAsia"/>
        </w:rPr>
        <w:t xml:space="preserve"> ,</w:t>
      </w:r>
      <w:r>
        <w:rPr>
          <w:rFonts w:hint="eastAsia"/>
        </w:rPr>
        <w:t>需要使用</w:t>
      </w:r>
      <w:r>
        <w:rPr>
          <w:rFonts w:hint="eastAsia"/>
        </w:rPr>
        <w:t>distinct</w:t>
      </w:r>
      <w:proofErr w:type="gramStart"/>
      <w:r>
        <w:rPr>
          <w:rFonts w:hint="eastAsia"/>
        </w:rPr>
        <w:t>排重</w:t>
      </w:r>
      <w:proofErr w:type="gramEnd"/>
      <w:r>
        <w:rPr>
          <w:rFonts w:hint="eastAsia"/>
        </w:rPr>
        <w:t>.</w:t>
      </w: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QBC:</w:t>
      </w:r>
    </w:p>
    <w:p w:rsidR="00E35D1E" w:rsidRDefault="00E35D1E" w:rsidP="00E35D1E">
      <w:pPr>
        <w:pStyle w:val="af7"/>
        <w:numPr>
          <w:ilvl w:val="0"/>
          <w:numId w:val="13"/>
        </w:numPr>
        <w:ind w:firstLine="360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List&lt;Customer&gt; list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proofErr w:type="spellStart"/>
      <w:proofErr w:type="gram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515717" w:rsidP="00E35D1E">
      <w:pPr>
        <w:pStyle w:val="af7"/>
        <w:ind w:firstLine="360"/>
      </w:pPr>
      <w:r>
        <w:rPr>
          <w:rFonts w:hint="eastAsia"/>
        </w:rPr>
        <w:t>查询</w:t>
      </w:r>
      <w:bookmarkStart w:id="1" w:name="_GoBack"/>
      <w:bookmarkEnd w:id="1"/>
    </w:p>
    <w:p w:rsidR="00E35D1E" w:rsidRDefault="00E35D1E" w:rsidP="00E35D1E">
      <w:pPr>
        <w:pStyle w:val="af7"/>
        <w:numPr>
          <w:ilvl w:val="0"/>
          <w:numId w:val="14"/>
        </w:numPr>
        <w:ind w:firstLine="360"/>
      </w:pPr>
      <w:r>
        <w:rPr>
          <w:rFonts w:hint="eastAsia"/>
        </w:rPr>
        <w:lastRenderedPageBreak/>
        <w:t>排序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List&lt;Customer&gt; list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addOrder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org.hibernate.criterion.Order.desc</w:t>
      </w:r>
      <w:proofErr w:type="spellEnd"/>
      <w:r>
        <w:rPr>
          <w:rFonts w:hint="eastAsia"/>
        </w:rPr>
        <w:t>("id")).list();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proofErr w:type="spellStart"/>
      <w:proofErr w:type="gram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5"/>
        </w:numPr>
        <w:ind w:firstLine="360"/>
      </w:pPr>
      <w:r>
        <w:rPr>
          <w:rFonts w:hint="eastAsia"/>
        </w:rPr>
        <w:t>分页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eastAsia="Courier New" w:hint="eastAsia"/>
          <w:color w:val="000000"/>
        </w:rPr>
        <w:t>C</w:t>
      </w:r>
      <w:r>
        <w:rPr>
          <w:rFonts w:hint="eastAsia"/>
        </w:rPr>
        <w:t xml:space="preserve">riteria </w:t>
      </w:r>
      <w:proofErr w:type="spellStart"/>
      <w:r>
        <w:rPr>
          <w:rFonts w:hint="eastAsia"/>
        </w:rPr>
        <w:t>criteria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Order.class</w:t>
      </w:r>
      <w:proofErr w:type="spell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criteria.setFirstResult</w:t>
      </w:r>
      <w:proofErr w:type="spellEnd"/>
      <w:proofErr w:type="gramEnd"/>
      <w:r>
        <w:rPr>
          <w:rFonts w:hint="eastAsia"/>
        </w:rPr>
        <w:t>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criteria.setMaxResults</w:t>
      </w:r>
      <w:proofErr w:type="spellEnd"/>
      <w:proofErr w:type="gramEnd"/>
      <w:r>
        <w:rPr>
          <w:rFonts w:hint="eastAsia"/>
        </w:rPr>
        <w:t>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List&lt;Order&gt; list = </w:t>
      </w:r>
      <w:proofErr w:type="spellStart"/>
      <w:proofErr w:type="gramStart"/>
      <w:r>
        <w:rPr>
          <w:rFonts w:hint="eastAsia"/>
        </w:rPr>
        <w:t>criteria.list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(Order </w:t>
      </w:r>
      <w:proofErr w:type="spellStart"/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6"/>
        </w:numPr>
        <w:ind w:firstLine="360"/>
      </w:pPr>
      <w:r>
        <w:rPr>
          <w:rFonts w:hint="eastAsia"/>
        </w:rPr>
        <w:t>获取单个对象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Customer </w:t>
      </w:r>
      <w:proofErr w:type="spell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= (Customer)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</w:t>
      </w:r>
      <w:proofErr w:type="spellStart"/>
      <w:r>
        <w:rPr>
          <w:rFonts w:hint="eastAsia"/>
        </w:rPr>
        <w:t>Restrictions.eq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小明</w:t>
      </w:r>
      <w:r>
        <w:rPr>
          <w:rFonts w:hint="eastAsia"/>
        </w:rPr>
        <w:t>")).</w:t>
      </w:r>
      <w:proofErr w:type="spellStart"/>
      <w:proofErr w:type="gramStart"/>
      <w:r>
        <w:rPr>
          <w:rFonts w:hint="eastAsia"/>
        </w:rPr>
        <w:t>uniqueResult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7"/>
        </w:numPr>
        <w:ind w:firstLine="360"/>
      </w:pPr>
      <w:r>
        <w:rPr>
          <w:rFonts w:hint="eastAsia"/>
        </w:rPr>
        <w:t>带参数的查询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List&lt;Customer&gt; list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.add(</w:t>
      </w:r>
      <w:proofErr w:type="spellStart"/>
      <w:r>
        <w:rPr>
          <w:rFonts w:hint="eastAsia"/>
        </w:rPr>
        <w:t>Restrictions.eq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小明</w:t>
      </w:r>
      <w:r>
        <w:rPr>
          <w:rFonts w:hint="eastAsia"/>
        </w:rPr>
        <w:t>")).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</w:t>
      </w:r>
      <w:proofErr w:type="spellStart"/>
      <w:r>
        <w:rPr>
          <w:rFonts w:hint="eastAsia"/>
        </w:rPr>
        <w:t>Restrictions.eq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小明</w:t>
      </w:r>
      <w:r>
        <w:rPr>
          <w:rFonts w:hint="eastAsia"/>
        </w:rPr>
        <w:t>"))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.add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Restrictions.eq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", 2)).list();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8"/>
        </w:numPr>
        <w:ind w:firstLine="360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Criteria </w:t>
      </w:r>
      <w:proofErr w:type="spellStart"/>
      <w:r>
        <w:rPr>
          <w:rFonts w:hint="eastAsia"/>
        </w:rPr>
        <w:t>criteria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session.createCriteria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criteria.add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Restrictions.like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大</w:t>
      </w:r>
      <w:r>
        <w:rPr>
          <w:rFonts w:hint="eastAsia"/>
        </w:rPr>
        <w:t>%"));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List&lt;Customer&gt; list = </w:t>
      </w:r>
      <w:proofErr w:type="spellStart"/>
      <w:proofErr w:type="gramStart"/>
      <w:r>
        <w:rPr>
          <w:rFonts w:hint="eastAsia"/>
        </w:rPr>
        <w:t>criteria.list</w:t>
      </w:r>
      <w:proofErr w:type="spellEnd"/>
      <w:proofErr w:type="gramEnd"/>
      <w:r>
        <w:rPr>
          <w:rFonts w:hint="eastAsia"/>
        </w:rPr>
        <w:t>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SQL:</w:t>
      </w:r>
    </w:p>
    <w:p w:rsidR="00E35D1E" w:rsidRDefault="00E35D1E" w:rsidP="00E35D1E">
      <w:pPr>
        <w:pStyle w:val="af7"/>
        <w:numPr>
          <w:ilvl w:val="0"/>
          <w:numId w:val="19"/>
        </w:numPr>
        <w:ind w:firstLine="360"/>
      </w:pPr>
      <w:r>
        <w:rPr>
          <w:rFonts w:hint="eastAsia"/>
        </w:rPr>
        <w:t>SQL</w:t>
      </w:r>
      <w:r>
        <w:rPr>
          <w:rFonts w:hint="eastAsia"/>
        </w:rPr>
        <w:t>语句查询所有记录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lastRenderedPageBreak/>
        <w:t>List&lt;</w:t>
      </w:r>
      <w:proofErr w:type="gramStart"/>
      <w:r>
        <w:rPr>
          <w:rFonts w:hint="eastAsia"/>
        </w:rPr>
        <w:t>Object[</w:t>
      </w:r>
      <w:proofErr w:type="gramEnd"/>
      <w:r>
        <w:rPr>
          <w:rFonts w:hint="eastAsia"/>
        </w:rPr>
        <w:t xml:space="preserve">]&gt; list = </w:t>
      </w:r>
      <w:proofErr w:type="spellStart"/>
      <w:r>
        <w:rPr>
          <w:rFonts w:hint="eastAsia"/>
        </w:rPr>
        <w:t>session.createSQLQuery</w:t>
      </w:r>
      <w:proofErr w:type="spellEnd"/>
      <w:r>
        <w:rPr>
          <w:rFonts w:hint="eastAsia"/>
        </w:rPr>
        <w:t>("select * from customer").list();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gramStart"/>
      <w:r>
        <w:rPr>
          <w:rFonts w:hint="eastAsia"/>
        </w:rPr>
        <w:t>Object[</w:t>
      </w:r>
      <w:proofErr w:type="gramEnd"/>
      <w:r>
        <w:rPr>
          <w:rFonts w:hint="eastAsia"/>
        </w:rPr>
        <w:t>] objects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(objects));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List&lt;Customer&gt; list = </w:t>
      </w:r>
      <w:proofErr w:type="spellStart"/>
      <w:proofErr w:type="gramStart"/>
      <w:r>
        <w:rPr>
          <w:rFonts w:hint="eastAsia"/>
        </w:rPr>
        <w:t>session.createSQLQuery</w:t>
      </w:r>
      <w:proofErr w:type="spellEnd"/>
      <w:proofErr w:type="gramEnd"/>
      <w:r>
        <w:rPr>
          <w:rFonts w:hint="eastAsia"/>
        </w:rPr>
        <w:t>("select * from customer")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addEntity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Customer.class</w:t>
      </w:r>
      <w:proofErr w:type="spellEnd"/>
      <w:r>
        <w:rPr>
          <w:rFonts w:hint="eastAsia"/>
        </w:rPr>
        <w:t>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proofErr w:type="spellStart"/>
      <w:proofErr w:type="gram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31A0D" w:rsidRPr="00231A0D" w:rsidRDefault="00231A0D" w:rsidP="00E35D1E">
      <w:pPr>
        <w:pStyle w:val="af5"/>
        <w:ind w:left="630"/>
      </w:pPr>
    </w:p>
    <w:sectPr w:rsidR="00231A0D" w:rsidRPr="0023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A7" w:rsidRDefault="00C130A7" w:rsidP="00907F9C">
      <w:pPr>
        <w:spacing w:line="240" w:lineRule="auto"/>
      </w:pPr>
      <w:r>
        <w:separator/>
      </w:r>
    </w:p>
  </w:endnote>
  <w:endnote w:type="continuationSeparator" w:id="0">
    <w:p w:rsidR="00C130A7" w:rsidRDefault="00C130A7" w:rsidP="00907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A7" w:rsidRDefault="00C130A7" w:rsidP="00907F9C">
      <w:pPr>
        <w:spacing w:line="240" w:lineRule="auto"/>
      </w:pPr>
      <w:r>
        <w:separator/>
      </w:r>
    </w:p>
  </w:footnote>
  <w:footnote w:type="continuationSeparator" w:id="0">
    <w:p w:rsidR="00C130A7" w:rsidRDefault="00C130A7" w:rsidP="00907F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11"/>
    <w:multiLevelType w:val="singleLevel"/>
    <w:tmpl w:val="00000011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00000012"/>
    <w:multiLevelType w:val="singleLevel"/>
    <w:tmpl w:val="00000012"/>
    <w:lvl w:ilvl="0">
      <w:start w:val="7"/>
      <w:numFmt w:val="decimal"/>
      <w:suff w:val="nothing"/>
      <w:lvlText w:val="%1."/>
      <w:lvlJc w:val="left"/>
    </w:lvl>
  </w:abstractNum>
  <w:abstractNum w:abstractNumId="3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15"/>
    <w:multiLevelType w:val="singleLevel"/>
    <w:tmpl w:val="00000015"/>
    <w:lvl w:ilvl="0">
      <w:start w:val="5"/>
      <w:numFmt w:val="decimal"/>
      <w:suff w:val="nothing"/>
      <w:lvlText w:val="%1."/>
      <w:lvlJc w:val="left"/>
    </w:lvl>
  </w:abstractNum>
  <w:abstractNum w:abstractNumId="5" w15:restartNumberingAfterBreak="0">
    <w:nsid w:val="00000016"/>
    <w:multiLevelType w:val="singleLevel"/>
    <w:tmpl w:val="00000016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00000018"/>
    <w:multiLevelType w:val="singleLevel"/>
    <w:tmpl w:val="00000018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00000019"/>
    <w:multiLevelType w:val="singleLevel"/>
    <w:tmpl w:val="00000019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0000001A"/>
    <w:multiLevelType w:val="singleLevel"/>
    <w:tmpl w:val="0000001A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1D"/>
    <w:multiLevelType w:val="singleLevel"/>
    <w:tmpl w:val="0000001D"/>
    <w:lvl w:ilvl="0">
      <w:start w:val="8"/>
      <w:numFmt w:val="decimal"/>
      <w:suff w:val="nothing"/>
      <w:lvlText w:val="%1."/>
      <w:lvlJc w:val="left"/>
    </w:lvl>
  </w:abstractNum>
  <w:abstractNum w:abstractNumId="10" w15:restartNumberingAfterBreak="0">
    <w:nsid w:val="00000020"/>
    <w:multiLevelType w:val="singleLevel"/>
    <w:tmpl w:val="00000020"/>
    <w:lvl w:ilvl="0">
      <w:start w:val="4"/>
      <w:numFmt w:val="decimal"/>
      <w:suff w:val="nothing"/>
      <w:lvlText w:val="%1."/>
      <w:lvlJc w:val="left"/>
    </w:lvl>
  </w:abstractNum>
  <w:abstractNum w:abstractNumId="11" w15:restartNumberingAfterBreak="0">
    <w:nsid w:val="00000021"/>
    <w:multiLevelType w:val="singleLevel"/>
    <w:tmpl w:val="00000021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000022"/>
    <w:multiLevelType w:val="singleLevel"/>
    <w:tmpl w:val="00000022"/>
    <w:lvl w:ilvl="0">
      <w:start w:val="3"/>
      <w:numFmt w:val="decimal"/>
      <w:suff w:val="nothing"/>
      <w:lvlText w:val="%1."/>
      <w:lvlJc w:val="left"/>
    </w:lvl>
  </w:abstractNum>
  <w:abstractNum w:abstractNumId="13" w15:restartNumberingAfterBreak="0">
    <w:nsid w:val="00000023"/>
    <w:multiLevelType w:val="singleLevel"/>
    <w:tmpl w:val="00000023"/>
    <w:lvl w:ilvl="0">
      <w:start w:val="5"/>
      <w:numFmt w:val="decimal"/>
      <w:suff w:val="nothing"/>
      <w:lvlText w:val="%1."/>
      <w:lvlJc w:val="left"/>
    </w:lvl>
  </w:abstractNum>
  <w:abstractNum w:abstractNumId="14" w15:restartNumberingAfterBreak="0">
    <w:nsid w:val="00000024"/>
    <w:multiLevelType w:val="singleLevel"/>
    <w:tmpl w:val="00000024"/>
    <w:lvl w:ilvl="0">
      <w:start w:val="6"/>
      <w:numFmt w:val="decimal"/>
      <w:suff w:val="nothing"/>
      <w:lvlText w:val="%1."/>
      <w:lvlJc w:val="left"/>
    </w:lvl>
  </w:abstractNum>
  <w:abstractNum w:abstractNumId="15" w15:restartNumberingAfterBreak="0">
    <w:nsid w:val="00000025"/>
    <w:multiLevelType w:val="singleLevel"/>
    <w:tmpl w:val="00000025"/>
    <w:lvl w:ilvl="0">
      <w:start w:val="6"/>
      <w:numFmt w:val="decimal"/>
      <w:suff w:val="nothing"/>
      <w:lvlText w:val="%1."/>
      <w:lvlJc w:val="left"/>
    </w:lvl>
  </w:abstractNum>
  <w:abstractNum w:abstractNumId="16" w15:restartNumberingAfterBreak="0">
    <w:nsid w:val="141E6C61"/>
    <w:multiLevelType w:val="hybridMultilevel"/>
    <w:tmpl w:val="2D30FDD6"/>
    <w:lvl w:ilvl="0" w:tplc="DA1E59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143367D"/>
    <w:multiLevelType w:val="hybridMultilevel"/>
    <w:tmpl w:val="787837D8"/>
    <w:lvl w:ilvl="0" w:tplc="DCD475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3208A2"/>
    <w:multiLevelType w:val="hybridMultilevel"/>
    <w:tmpl w:val="AB8EEEA0"/>
    <w:lvl w:ilvl="0" w:tplc="35E6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3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4"/>
  </w:num>
  <w:num w:numId="10">
    <w:abstractNumId w:val="15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  <w:num w:numId="15">
    <w:abstractNumId w:val="6"/>
  </w:num>
  <w:num w:numId="16">
    <w:abstractNumId w:val="1"/>
  </w:num>
  <w:num w:numId="17">
    <w:abstractNumId w:val="1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27"/>
    <w:rsid w:val="00040FAD"/>
    <w:rsid w:val="000451BB"/>
    <w:rsid w:val="000B17A5"/>
    <w:rsid w:val="000F33EC"/>
    <w:rsid w:val="00133FA8"/>
    <w:rsid w:val="00231A0D"/>
    <w:rsid w:val="0026775E"/>
    <w:rsid w:val="00427DA1"/>
    <w:rsid w:val="004779F4"/>
    <w:rsid w:val="00513A27"/>
    <w:rsid w:val="00515717"/>
    <w:rsid w:val="00565EC7"/>
    <w:rsid w:val="00636753"/>
    <w:rsid w:val="00733EBF"/>
    <w:rsid w:val="00770104"/>
    <w:rsid w:val="007A3819"/>
    <w:rsid w:val="007E081C"/>
    <w:rsid w:val="008137F5"/>
    <w:rsid w:val="00836D6D"/>
    <w:rsid w:val="00907F9C"/>
    <w:rsid w:val="0092083F"/>
    <w:rsid w:val="009C68E2"/>
    <w:rsid w:val="00A52FFC"/>
    <w:rsid w:val="00BB2FDA"/>
    <w:rsid w:val="00C130A7"/>
    <w:rsid w:val="00E3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2FC6"/>
  <w15:chartTrackingRefBased/>
  <w15:docId w15:val="{EFC46571-33A4-4D5B-9772-7CE2AA0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FA8"/>
    <w:pPr>
      <w:widowControl w:val="0"/>
      <w:shd w:val="solid" w:color="auto" w:fill="A5A5A5" w:themeFill="accent3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9F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0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F9C"/>
    <w:rPr>
      <w:sz w:val="18"/>
      <w:szCs w:val="18"/>
    </w:rPr>
  </w:style>
  <w:style w:type="paragraph" w:customStyle="1" w:styleId="a7">
    <w:name w:val="一级标题"/>
    <w:basedOn w:val="a"/>
    <w:next w:val="a8"/>
    <w:link w:val="a9"/>
    <w:autoRedefine/>
    <w:qFormat/>
    <w:rsid w:val="00A52FFC"/>
    <w:pPr>
      <w:shd w:val="clear" w:color="auto" w:fill="FFFFFF" w:themeFill="background1"/>
      <w:outlineLvl w:val="0"/>
    </w:pPr>
    <w:rPr>
      <w:b/>
      <w:bCs/>
      <w:kern w:val="44"/>
      <w:sz w:val="28"/>
      <w:szCs w:val="44"/>
    </w:rPr>
  </w:style>
  <w:style w:type="paragraph" w:styleId="aa">
    <w:name w:val="Intense Quote"/>
    <w:basedOn w:val="a"/>
    <w:next w:val="a"/>
    <w:link w:val="ab"/>
    <w:uiPriority w:val="30"/>
    <w:qFormat/>
    <w:rsid w:val="00907F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一级标题 字符"/>
    <w:basedOn w:val="a0"/>
    <w:link w:val="a7"/>
    <w:rsid w:val="00A52FFC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11">
    <w:name w:val="toc 1"/>
    <w:basedOn w:val="a"/>
    <w:next w:val="a"/>
    <w:autoRedefine/>
    <w:uiPriority w:val="39"/>
    <w:semiHidden/>
    <w:unhideWhenUsed/>
    <w:rsid w:val="00907F9C"/>
  </w:style>
  <w:style w:type="paragraph" w:styleId="a8">
    <w:name w:val="Normal Indent"/>
    <w:basedOn w:val="a"/>
    <w:uiPriority w:val="99"/>
    <w:semiHidden/>
    <w:unhideWhenUsed/>
    <w:rsid w:val="00907F9C"/>
    <w:pPr>
      <w:ind w:firstLineChars="200" w:firstLine="420"/>
    </w:pPr>
  </w:style>
  <w:style w:type="paragraph" w:styleId="ac">
    <w:name w:val="List"/>
    <w:basedOn w:val="a"/>
    <w:uiPriority w:val="99"/>
    <w:semiHidden/>
    <w:unhideWhenUsed/>
    <w:rsid w:val="00907F9C"/>
    <w:pPr>
      <w:ind w:left="200" w:hangingChars="200" w:hanging="200"/>
      <w:contextualSpacing/>
    </w:pPr>
  </w:style>
  <w:style w:type="character" w:customStyle="1" w:styleId="ab">
    <w:name w:val="明显引用 字符"/>
    <w:basedOn w:val="a0"/>
    <w:link w:val="aa"/>
    <w:uiPriority w:val="30"/>
    <w:rsid w:val="00907F9C"/>
    <w:rPr>
      <w:i/>
      <w:iCs/>
      <w:color w:val="4472C4" w:themeColor="accent1"/>
    </w:rPr>
  </w:style>
  <w:style w:type="paragraph" w:styleId="ad">
    <w:name w:val="Quote"/>
    <w:basedOn w:val="a"/>
    <w:next w:val="a"/>
    <w:link w:val="ae"/>
    <w:uiPriority w:val="29"/>
    <w:qFormat/>
    <w:rsid w:val="00907F9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07F9C"/>
    <w:rPr>
      <w:i/>
      <w:iCs/>
      <w:color w:val="404040" w:themeColor="text1" w:themeTint="BF"/>
    </w:rPr>
  </w:style>
  <w:style w:type="character" w:styleId="af">
    <w:name w:val="Strong"/>
    <w:basedOn w:val="a0"/>
    <w:uiPriority w:val="22"/>
    <w:qFormat/>
    <w:rsid w:val="00907F9C"/>
    <w:rPr>
      <w:b/>
      <w:bCs/>
    </w:rPr>
  </w:style>
  <w:style w:type="character" w:styleId="af0">
    <w:name w:val="Intense Emphasis"/>
    <w:basedOn w:val="a0"/>
    <w:uiPriority w:val="21"/>
    <w:qFormat/>
    <w:rsid w:val="00907F9C"/>
    <w:rPr>
      <w:i/>
      <w:iCs/>
      <w:color w:val="4472C4" w:themeColor="accent1"/>
    </w:rPr>
  </w:style>
  <w:style w:type="character" w:styleId="af1">
    <w:name w:val="Emphasis"/>
    <w:basedOn w:val="a0"/>
    <w:uiPriority w:val="20"/>
    <w:qFormat/>
    <w:rsid w:val="00907F9C"/>
    <w:rPr>
      <w:i/>
      <w:iCs/>
    </w:rPr>
  </w:style>
  <w:style w:type="character" w:styleId="af2">
    <w:name w:val="Subtle Emphasis"/>
    <w:basedOn w:val="a0"/>
    <w:uiPriority w:val="19"/>
    <w:qFormat/>
    <w:rsid w:val="00907F9C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907F9C"/>
    <w:pPr>
      <w:ind w:firstLineChars="200" w:firstLine="420"/>
    </w:pPr>
  </w:style>
  <w:style w:type="character" w:styleId="af4">
    <w:name w:val="Book Title"/>
    <w:basedOn w:val="a0"/>
    <w:uiPriority w:val="33"/>
    <w:qFormat/>
    <w:rsid w:val="00907F9C"/>
    <w:rPr>
      <w:b/>
      <w:bCs/>
      <w:i/>
      <w:iCs/>
      <w:spacing w:val="5"/>
    </w:rPr>
  </w:style>
  <w:style w:type="paragraph" w:customStyle="1" w:styleId="af5">
    <w:name w:val="二级标题"/>
    <w:basedOn w:val="a"/>
    <w:next w:val="a"/>
    <w:link w:val="af6"/>
    <w:autoRedefine/>
    <w:qFormat/>
    <w:rsid w:val="00A52FFC"/>
    <w:pPr>
      <w:shd w:val="clear" w:color="auto" w:fill="FFFFFF" w:themeFill="background1"/>
      <w:ind w:leftChars="300" w:left="300"/>
      <w:outlineLvl w:val="1"/>
    </w:pPr>
    <w:rPr>
      <w:b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907F9C"/>
    <w:pPr>
      <w:ind w:leftChars="200" w:left="420"/>
    </w:pPr>
  </w:style>
  <w:style w:type="paragraph" w:customStyle="1" w:styleId="12">
    <w:name w:val="正文文本1"/>
    <w:basedOn w:val="a7"/>
    <w:link w:val="13"/>
    <w:rsid w:val="00907F9C"/>
  </w:style>
  <w:style w:type="character" w:customStyle="1" w:styleId="af6">
    <w:name w:val="二级标题 字符"/>
    <w:basedOn w:val="a0"/>
    <w:link w:val="af5"/>
    <w:rsid w:val="00A52FFC"/>
    <w:rPr>
      <w:rFonts w:eastAsia="宋体"/>
      <w:b/>
      <w:sz w:val="28"/>
      <w:shd w:val="clear" w:color="auto" w:fill="FFFFFF" w:themeFill="background1"/>
    </w:rPr>
  </w:style>
  <w:style w:type="paragraph" w:customStyle="1" w:styleId="20">
    <w:name w:val="正文2"/>
    <w:basedOn w:val="a"/>
    <w:link w:val="21"/>
    <w:autoRedefine/>
    <w:qFormat/>
    <w:rsid w:val="00A52FFC"/>
    <w:pPr>
      <w:shd w:val="clear" w:color="auto" w:fill="FFFFFF" w:themeFill="background1"/>
    </w:pPr>
  </w:style>
  <w:style w:type="character" w:customStyle="1" w:styleId="13">
    <w:name w:val="正文文本1 字符"/>
    <w:basedOn w:val="a9"/>
    <w:link w:val="12"/>
    <w:rsid w:val="00907F9C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HTML">
    <w:name w:val="HTML Preformatted"/>
    <w:basedOn w:val="a"/>
    <w:link w:val="HTML0"/>
    <w:uiPriority w:val="99"/>
    <w:semiHidden/>
    <w:unhideWhenUsed/>
    <w:rsid w:val="00BB2FDA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21">
    <w:name w:val="正文2 字符"/>
    <w:basedOn w:val="a0"/>
    <w:link w:val="20"/>
    <w:rsid w:val="00A52FFC"/>
    <w:rPr>
      <w:rFonts w:eastAsia="宋体"/>
      <w:sz w:val="24"/>
      <w:shd w:val="clear" w:color="auto" w:fill="FFFFFF" w:themeFill="background1"/>
    </w:rPr>
  </w:style>
  <w:style w:type="character" w:customStyle="1" w:styleId="HTML0">
    <w:name w:val="HTML 预设格式 字符"/>
    <w:basedOn w:val="a0"/>
    <w:link w:val="HTML"/>
    <w:uiPriority w:val="99"/>
    <w:semiHidden/>
    <w:rsid w:val="00BB2FDA"/>
    <w:rPr>
      <w:rFonts w:ascii="宋体" w:eastAsia="宋体" w:hAnsi="宋体" w:cs="宋体"/>
      <w:kern w:val="0"/>
      <w:sz w:val="24"/>
      <w:szCs w:val="24"/>
    </w:rPr>
  </w:style>
  <w:style w:type="character" w:customStyle="1" w:styleId="CharChar">
    <w:name w:val="例程代码（无行号） Char Char"/>
    <w:link w:val="af7"/>
    <w:rsid w:val="00565EC7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f7">
    <w:name w:val="例程代码（无行号）"/>
    <w:basedOn w:val="a"/>
    <w:link w:val="CharChar"/>
    <w:rsid w:val="00565EC7"/>
    <w:pPr>
      <w:widowControl/>
      <w:shd w:val="clear" w:color="auto" w:fill="E0E0E0"/>
      <w:spacing w:line="240" w:lineRule="auto"/>
      <w:ind w:firstLineChars="200" w:firstLine="420"/>
      <w:jc w:val="left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0">
    <w:name w:val="标题 3 字符"/>
    <w:basedOn w:val="a0"/>
    <w:link w:val="3"/>
    <w:uiPriority w:val="9"/>
    <w:semiHidden/>
    <w:rsid w:val="00E35D1E"/>
    <w:rPr>
      <w:b/>
      <w:bCs/>
      <w:sz w:val="32"/>
      <w:szCs w:val="32"/>
      <w:shd w:val="solid" w:color="auto" w:fill="A5A5A5" w:themeFill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7</cp:revision>
  <dcterms:created xsi:type="dcterms:W3CDTF">2017-05-12T07:50:00Z</dcterms:created>
  <dcterms:modified xsi:type="dcterms:W3CDTF">2017-06-08T07:56:00Z</dcterms:modified>
</cp:coreProperties>
</file>